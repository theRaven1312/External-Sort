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61942" w14:textId="77777777" w:rsidR="001E7902" w:rsidRDefault="00000000">
      <w:pPr>
        <w:pStyle w:val="Heading1"/>
      </w:pPr>
      <w:r>
        <w:t>CÂU HỎI TRẮC NGHIỆM &amp; BÀI TẬP - EXTERNAL SORTING</w:t>
      </w:r>
    </w:p>
    <w:p w14:paraId="2F33D943" w14:textId="77777777" w:rsidR="001E7902" w:rsidRDefault="00000000">
      <w:pPr>
        <w:pStyle w:val="Heading2"/>
      </w:pPr>
      <w:r>
        <w:t>I. CÂU HỎI TRẮC NGHIỆM</w:t>
      </w:r>
    </w:p>
    <w:p w14:paraId="7322A279" w14:textId="77777777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>1. External Sorting thường được sử dụng khi nào?</w:t>
      </w:r>
    </w:p>
    <w:p w14:paraId="12BFF292" w14:textId="77777777" w:rsidR="001E7902" w:rsidRDefault="00000000">
      <w:pPr>
        <w:pStyle w:val="ListBullet"/>
      </w:pPr>
      <w:r>
        <w:t>A. Khi dữ liệu vừa đủ nằm trong RAM</w:t>
      </w:r>
    </w:p>
    <w:p w14:paraId="68C99331" w14:textId="77777777" w:rsidR="001E7902" w:rsidRDefault="00000000">
      <w:pPr>
        <w:pStyle w:val="ListBullet"/>
      </w:pPr>
      <w:r>
        <w:t>B. Khi cần sắp xếp dữ liệu có cấu trúc phức tạp</w:t>
      </w:r>
    </w:p>
    <w:p w14:paraId="1820BBEF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C. Khi dữ liệu quá lớn không thể chứa hết trong bộ nhớ chính</w:t>
      </w:r>
    </w:p>
    <w:p w14:paraId="3AD68057" w14:textId="77777777" w:rsidR="001E7902" w:rsidRDefault="00000000">
      <w:pPr>
        <w:pStyle w:val="ListBullet"/>
      </w:pPr>
      <w:r>
        <w:t xml:space="preserve">D. Khi tốc độ CPU là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tố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</w:p>
    <w:p w14:paraId="53AAF788" w14:textId="48229A98" w:rsidR="00385F53" w:rsidRDefault="00385F53" w:rsidP="00385F53">
      <w:pPr>
        <w:pStyle w:val="ListBullet"/>
        <w:numPr>
          <w:ilvl w:val="0"/>
          <w:numId w:val="0"/>
        </w:numPr>
      </w:pPr>
      <w:proofErr w:type="spellStart"/>
      <w:r w:rsidRPr="00385F53">
        <w:rPr>
          <w:i/>
          <w:iCs/>
        </w:rPr>
        <w:t>Giải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thích</w:t>
      </w:r>
      <w:proofErr w:type="spellEnd"/>
      <w:r>
        <w:t>:</w:t>
      </w:r>
      <w:r w:rsidRPr="00385F53">
        <w:t xml:space="preserve"> </w:t>
      </w:r>
      <w:proofErr w:type="spellStart"/>
      <w:r w:rsidRPr="00385F53">
        <w:t>Vì</w:t>
      </w:r>
      <w:proofErr w:type="spellEnd"/>
      <w:r w:rsidRPr="00385F53">
        <w:t xml:space="preserve"> external sorting </w:t>
      </w:r>
      <w:proofErr w:type="spellStart"/>
      <w:r w:rsidRPr="00385F53">
        <w:t>dùng</w:t>
      </w:r>
      <w:proofErr w:type="spellEnd"/>
      <w:r w:rsidRPr="00385F53">
        <w:t xml:space="preserve"> </w:t>
      </w:r>
      <w:proofErr w:type="spellStart"/>
      <w:r w:rsidRPr="00385F53">
        <w:t>khi</w:t>
      </w:r>
      <w:proofErr w:type="spellEnd"/>
      <w:r w:rsidRPr="00385F53">
        <w:t xml:space="preserve"> </w:t>
      </w:r>
      <w:r w:rsidRPr="00385F53">
        <w:rPr>
          <w:b/>
          <w:bCs/>
        </w:rPr>
        <w:t xml:space="preserve">RAM </w:t>
      </w:r>
      <w:proofErr w:type="spellStart"/>
      <w:r w:rsidRPr="00385F53">
        <w:rPr>
          <w:b/>
          <w:bCs/>
        </w:rPr>
        <w:t>không</w:t>
      </w:r>
      <w:proofErr w:type="spellEnd"/>
      <w:r w:rsidRPr="00385F53">
        <w:rPr>
          <w:b/>
          <w:bCs/>
        </w:rPr>
        <w:t xml:space="preserve"> </w:t>
      </w:r>
      <w:proofErr w:type="spellStart"/>
      <w:r w:rsidRPr="00385F53">
        <w:rPr>
          <w:b/>
          <w:bCs/>
        </w:rPr>
        <w:t>đủ</w:t>
      </w:r>
      <w:proofErr w:type="spellEnd"/>
      <w:r w:rsidRPr="00385F53">
        <w:rPr>
          <w:b/>
          <w:bCs/>
        </w:rPr>
        <w:t xml:space="preserve"> </w:t>
      </w:r>
      <w:proofErr w:type="spellStart"/>
      <w:r w:rsidRPr="00385F53">
        <w:rPr>
          <w:b/>
          <w:bCs/>
        </w:rPr>
        <w:t>chứa</w:t>
      </w:r>
      <w:proofErr w:type="spellEnd"/>
      <w:r w:rsidRPr="00385F53">
        <w:rPr>
          <w:b/>
          <w:bCs/>
        </w:rPr>
        <w:t xml:space="preserve"> </w:t>
      </w:r>
      <w:proofErr w:type="spellStart"/>
      <w:r w:rsidRPr="00385F53">
        <w:rPr>
          <w:b/>
          <w:bCs/>
        </w:rPr>
        <w:t>toàn</w:t>
      </w:r>
      <w:proofErr w:type="spellEnd"/>
      <w:r w:rsidRPr="00385F53">
        <w:rPr>
          <w:b/>
          <w:bCs/>
        </w:rPr>
        <w:t xml:space="preserve"> </w:t>
      </w:r>
      <w:proofErr w:type="spellStart"/>
      <w:r w:rsidRPr="00385F53">
        <w:rPr>
          <w:b/>
          <w:bCs/>
        </w:rPr>
        <w:t>bộ</w:t>
      </w:r>
      <w:proofErr w:type="spellEnd"/>
      <w:r w:rsidRPr="00385F53">
        <w:rPr>
          <w:b/>
          <w:bCs/>
        </w:rPr>
        <w:t xml:space="preserve"> </w:t>
      </w:r>
      <w:proofErr w:type="spellStart"/>
      <w:r w:rsidRPr="00385F53">
        <w:rPr>
          <w:b/>
          <w:bCs/>
        </w:rPr>
        <w:t>dữ</w:t>
      </w:r>
      <w:proofErr w:type="spellEnd"/>
      <w:r w:rsidRPr="00385F53">
        <w:rPr>
          <w:b/>
          <w:bCs/>
        </w:rPr>
        <w:t xml:space="preserve"> </w:t>
      </w:r>
      <w:proofErr w:type="spellStart"/>
      <w:r w:rsidRPr="00385F53">
        <w:rPr>
          <w:b/>
          <w:bCs/>
        </w:rPr>
        <w:t>liệu</w:t>
      </w:r>
      <w:proofErr w:type="spellEnd"/>
      <w:r w:rsidRPr="00385F53">
        <w:t xml:space="preserve">, </w:t>
      </w:r>
      <w:proofErr w:type="spellStart"/>
      <w:r w:rsidRPr="00385F53">
        <w:t>nên</w:t>
      </w:r>
      <w:proofErr w:type="spellEnd"/>
      <w:r w:rsidRPr="00385F53">
        <w:t xml:space="preserve"> </w:t>
      </w:r>
      <w:proofErr w:type="spellStart"/>
      <w:r w:rsidRPr="00385F53">
        <w:t>cần</w:t>
      </w:r>
      <w:proofErr w:type="spellEnd"/>
      <w:r w:rsidRPr="00385F53">
        <w:t xml:space="preserve"> </w:t>
      </w:r>
      <w:proofErr w:type="spellStart"/>
      <w:r w:rsidRPr="00385F53">
        <w:t>xử</w:t>
      </w:r>
      <w:proofErr w:type="spellEnd"/>
      <w:r w:rsidRPr="00385F53">
        <w:t xml:space="preserve"> </w:t>
      </w:r>
      <w:proofErr w:type="spellStart"/>
      <w:r w:rsidRPr="00385F53">
        <w:t>lý</w:t>
      </w:r>
      <w:proofErr w:type="spellEnd"/>
      <w:r w:rsidRPr="00385F53">
        <w:t xml:space="preserve"> </w:t>
      </w:r>
      <w:proofErr w:type="spellStart"/>
      <w:r w:rsidRPr="00385F53">
        <w:t>từ</w:t>
      </w:r>
      <w:proofErr w:type="spellEnd"/>
      <w:r w:rsidRPr="00385F53">
        <w:t xml:space="preserve"> </w:t>
      </w:r>
      <w:proofErr w:type="spellStart"/>
      <w:r w:rsidRPr="00385F53">
        <w:t>từ</w:t>
      </w:r>
      <w:proofErr w:type="spellEnd"/>
      <w:r w:rsidRPr="00385F53">
        <w:t xml:space="preserve"> qua file.</w:t>
      </w:r>
    </w:p>
    <w:p w14:paraId="56A3E64E" w14:textId="77777777" w:rsidR="001E7902" w:rsidRDefault="00000000" w:rsidP="003E7CB6">
      <w:pPr>
        <w:pStyle w:val="ListNumber"/>
        <w:numPr>
          <w:ilvl w:val="0"/>
          <w:numId w:val="0"/>
        </w:numPr>
      </w:pPr>
      <w:r>
        <w:t>2. Trong thuật toán Balanced Multiway Merge Sort, số lượng run có thể merge cùng lúc là bao nhiêu nếu có M block bộ nhớ?</w:t>
      </w:r>
    </w:p>
    <w:p w14:paraId="68C72762" w14:textId="77777777" w:rsidR="001E7902" w:rsidRDefault="00000000">
      <w:pPr>
        <w:pStyle w:val="ListBullet"/>
      </w:pPr>
      <w:r>
        <w:t>A. M</w:t>
      </w:r>
    </w:p>
    <w:p w14:paraId="3B3ECDC4" w14:textId="77777777" w:rsidR="001E7902" w:rsidRDefault="00000000">
      <w:pPr>
        <w:pStyle w:val="ListBullet"/>
      </w:pPr>
      <w:r>
        <w:t>B. M + 1</w:t>
      </w:r>
    </w:p>
    <w:p w14:paraId="7368B902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C. M - 1</w:t>
      </w:r>
    </w:p>
    <w:p w14:paraId="138E75A5" w14:textId="1B854E31" w:rsidR="001E7902" w:rsidRDefault="00000000">
      <w:pPr>
        <w:pStyle w:val="ListBullet"/>
      </w:pPr>
      <w:r>
        <w:t xml:space="preserve">D. M </w:t>
      </w:r>
      <w:r w:rsidR="00385F53">
        <w:t>–</w:t>
      </w:r>
      <w:r>
        <w:t xml:space="preserve"> 2</w:t>
      </w:r>
    </w:p>
    <w:p w14:paraId="1F273C8A" w14:textId="622B26B3" w:rsidR="00385F53" w:rsidRDefault="00385F53" w:rsidP="00385F53">
      <w:pPr>
        <w:pStyle w:val="ListBullet"/>
        <w:numPr>
          <w:ilvl w:val="0"/>
          <w:numId w:val="0"/>
        </w:numPr>
      </w:pPr>
      <w:proofErr w:type="spellStart"/>
      <w:r w:rsidRPr="00385F53">
        <w:rPr>
          <w:i/>
          <w:iCs/>
        </w:rPr>
        <w:t>Giải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thích</w:t>
      </w:r>
      <w:proofErr w:type="spellEnd"/>
      <w:r>
        <w:t>:</w:t>
      </w:r>
      <w:r w:rsidRPr="00385F53">
        <w:t xml:space="preserve"> 1 buffer </w:t>
      </w:r>
      <w:proofErr w:type="spellStart"/>
      <w:r w:rsidRPr="00385F53">
        <w:t>cho</w:t>
      </w:r>
      <w:proofErr w:type="spellEnd"/>
      <w:r w:rsidRPr="00385F53">
        <w:t xml:space="preserve"> output, M - 1 </w:t>
      </w:r>
      <w:proofErr w:type="spellStart"/>
      <w:r w:rsidRPr="00385F53">
        <w:t>còn</w:t>
      </w:r>
      <w:proofErr w:type="spellEnd"/>
      <w:r w:rsidRPr="00385F53">
        <w:t xml:space="preserve"> </w:t>
      </w:r>
      <w:proofErr w:type="spellStart"/>
      <w:r w:rsidRPr="00385F53">
        <w:t>lại</w:t>
      </w:r>
      <w:proofErr w:type="spellEnd"/>
      <w:r w:rsidRPr="00385F53">
        <w:t xml:space="preserve"> </w:t>
      </w:r>
      <w:proofErr w:type="spellStart"/>
      <w:r w:rsidRPr="00385F53">
        <w:t>để</w:t>
      </w:r>
      <w:proofErr w:type="spellEnd"/>
      <w:r w:rsidRPr="00385F53">
        <w:t xml:space="preserve"> </w:t>
      </w:r>
      <w:proofErr w:type="spellStart"/>
      <w:r w:rsidRPr="00385F53">
        <w:t>đọc</w:t>
      </w:r>
      <w:proofErr w:type="spellEnd"/>
      <w:r w:rsidRPr="00385F53">
        <w:t xml:space="preserve"> </w:t>
      </w:r>
      <w:proofErr w:type="spellStart"/>
      <w:r w:rsidRPr="00385F53">
        <w:t>các</w:t>
      </w:r>
      <w:proofErr w:type="spellEnd"/>
      <w:r w:rsidRPr="00385F53">
        <w:t xml:space="preserve"> run </w:t>
      </w:r>
      <w:proofErr w:type="spellStart"/>
      <w:r w:rsidRPr="00385F53">
        <w:t>đầu</w:t>
      </w:r>
      <w:proofErr w:type="spellEnd"/>
      <w:r w:rsidRPr="00385F53">
        <w:t xml:space="preserve"> </w:t>
      </w:r>
      <w:proofErr w:type="spellStart"/>
      <w:r w:rsidRPr="00385F53">
        <w:t>vào</w:t>
      </w:r>
      <w:proofErr w:type="spellEnd"/>
      <w:r w:rsidRPr="00385F53">
        <w:t>.</w:t>
      </w:r>
    </w:p>
    <w:p w14:paraId="581E508B" w14:textId="77777777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>3. Thuật toán nào tận dụng các dãy tăng liên tiếp có sẵn trong dữ liệu để tạo các run ban đầu?</w:t>
      </w:r>
    </w:p>
    <w:p w14:paraId="1E04BDE3" w14:textId="77777777" w:rsidR="001E7902" w:rsidRDefault="00000000">
      <w:pPr>
        <w:pStyle w:val="ListBullet"/>
      </w:pPr>
      <w:r>
        <w:t>A. 2-Way Merge Sort</w:t>
      </w:r>
    </w:p>
    <w:p w14:paraId="36F57BB1" w14:textId="77777777" w:rsidR="001E7902" w:rsidRDefault="00000000">
      <w:pPr>
        <w:pStyle w:val="ListBullet"/>
      </w:pPr>
      <w:r>
        <w:t>B. Balanced Merge Sort</w:t>
      </w:r>
    </w:p>
    <w:p w14:paraId="0297010F" w14:textId="77777777" w:rsidR="001E7902" w:rsidRDefault="00000000">
      <w:pPr>
        <w:pStyle w:val="ListBullet"/>
      </w:pPr>
      <w:r>
        <w:t>C. Heap Sort</w:t>
      </w:r>
    </w:p>
    <w:p w14:paraId="7610420F" w14:textId="77777777" w:rsidR="001E7902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D. Natural Merge Sort</w:t>
      </w:r>
    </w:p>
    <w:p w14:paraId="25471B30" w14:textId="10DD6FD3" w:rsidR="00385F53" w:rsidRPr="00385F53" w:rsidRDefault="00385F53" w:rsidP="00385F53">
      <w:pPr>
        <w:pStyle w:val="ListBullet"/>
        <w:numPr>
          <w:ilvl w:val="0"/>
          <w:numId w:val="0"/>
        </w:numPr>
      </w:pPr>
      <w:proofErr w:type="spellStart"/>
      <w:r w:rsidRPr="00385F53">
        <w:rPr>
          <w:i/>
          <w:iCs/>
        </w:rPr>
        <w:t>Giải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thích</w:t>
      </w:r>
      <w:proofErr w:type="spellEnd"/>
      <w:r>
        <w:t>:</w:t>
      </w:r>
      <w:r w:rsidRPr="00385F53">
        <w:t xml:space="preserve"> Natural Merge </w:t>
      </w:r>
      <w:proofErr w:type="spellStart"/>
      <w:r w:rsidRPr="00385F53">
        <w:t>tự</w:t>
      </w:r>
      <w:proofErr w:type="spellEnd"/>
      <w:r w:rsidRPr="00385F53">
        <w:t xml:space="preserve"> </w:t>
      </w:r>
      <w:proofErr w:type="spellStart"/>
      <w:r w:rsidRPr="00385F53">
        <w:t>động</w:t>
      </w:r>
      <w:proofErr w:type="spellEnd"/>
      <w:r w:rsidRPr="00385F53">
        <w:t xml:space="preserve"> </w:t>
      </w:r>
      <w:proofErr w:type="spellStart"/>
      <w:r w:rsidRPr="00385F53">
        <w:t>phát</w:t>
      </w:r>
      <w:proofErr w:type="spellEnd"/>
      <w:r w:rsidRPr="00385F53">
        <w:t xml:space="preserve"> </w:t>
      </w:r>
      <w:proofErr w:type="spellStart"/>
      <w:r w:rsidRPr="00385F53">
        <w:t>hiện</w:t>
      </w:r>
      <w:proofErr w:type="spellEnd"/>
      <w:r w:rsidRPr="00385F53">
        <w:t xml:space="preserve"> </w:t>
      </w:r>
      <w:proofErr w:type="spellStart"/>
      <w:r w:rsidRPr="00385F53">
        <w:t>các</w:t>
      </w:r>
      <w:proofErr w:type="spellEnd"/>
      <w:r w:rsidRPr="00385F53">
        <w:t xml:space="preserve"> </w:t>
      </w:r>
      <w:proofErr w:type="spellStart"/>
      <w:r w:rsidRPr="00385F53">
        <w:t>dãy</w:t>
      </w:r>
      <w:proofErr w:type="spellEnd"/>
      <w:r w:rsidRPr="00385F53">
        <w:t xml:space="preserve"> </w:t>
      </w:r>
      <w:proofErr w:type="spellStart"/>
      <w:r w:rsidRPr="00385F53">
        <w:t>tăng</w:t>
      </w:r>
      <w:proofErr w:type="spellEnd"/>
      <w:r w:rsidRPr="00385F53">
        <w:t xml:space="preserve"> </w:t>
      </w:r>
      <w:proofErr w:type="spellStart"/>
      <w:r w:rsidRPr="00385F53">
        <w:t>liên</w:t>
      </w:r>
      <w:proofErr w:type="spellEnd"/>
      <w:r w:rsidRPr="00385F53">
        <w:t xml:space="preserve"> </w:t>
      </w:r>
      <w:proofErr w:type="spellStart"/>
      <w:r w:rsidRPr="00385F53">
        <w:t>tục</w:t>
      </w:r>
      <w:proofErr w:type="spellEnd"/>
      <w:r w:rsidRPr="00385F53">
        <w:t xml:space="preserve"> </w:t>
      </w:r>
      <w:proofErr w:type="spellStart"/>
      <w:r w:rsidRPr="00385F53">
        <w:t>trong</w:t>
      </w:r>
      <w:proofErr w:type="spellEnd"/>
      <w:r w:rsidRPr="00385F53">
        <w:t xml:space="preserve"> </w:t>
      </w:r>
      <w:proofErr w:type="spellStart"/>
      <w:r w:rsidRPr="00385F53">
        <w:t>dữ</w:t>
      </w:r>
      <w:proofErr w:type="spellEnd"/>
      <w:r w:rsidRPr="00385F53">
        <w:t xml:space="preserve"> </w:t>
      </w:r>
      <w:proofErr w:type="spellStart"/>
      <w:r w:rsidRPr="00385F53">
        <w:t>liệu</w:t>
      </w:r>
      <w:proofErr w:type="spellEnd"/>
      <w:r w:rsidRPr="00385F53">
        <w:t xml:space="preserve"> </w:t>
      </w:r>
      <w:proofErr w:type="spellStart"/>
      <w:r w:rsidRPr="00385F53">
        <w:t>đầu</w:t>
      </w:r>
      <w:proofErr w:type="spellEnd"/>
      <w:r w:rsidRPr="00385F53">
        <w:t xml:space="preserve"> </w:t>
      </w:r>
      <w:proofErr w:type="spellStart"/>
      <w:r w:rsidRPr="00385F53">
        <w:t>vào</w:t>
      </w:r>
      <w:proofErr w:type="spellEnd"/>
      <w:r w:rsidRPr="00385F53">
        <w:t>.</w:t>
      </w:r>
    </w:p>
    <w:p w14:paraId="2595D830" w14:textId="77777777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>4. Lợi ích của việc sử dụng Min-Heap trong giai đoạn merge là gì?</w:t>
      </w:r>
    </w:p>
    <w:p w14:paraId="00937605" w14:textId="77777777" w:rsidR="001E7902" w:rsidRDefault="00000000">
      <w:pPr>
        <w:pStyle w:val="ListBullet"/>
      </w:pPr>
      <w:r>
        <w:t>A. Giảm thời gian đọc đĩa</w:t>
      </w:r>
    </w:p>
    <w:p w14:paraId="3423435B" w14:textId="77777777" w:rsidR="001E7902" w:rsidRDefault="00000000">
      <w:pPr>
        <w:pStyle w:val="ListBullet"/>
      </w:pPr>
      <w:r>
        <w:t>B. Dễ cài đặt hơn</w:t>
      </w:r>
    </w:p>
    <w:p w14:paraId="47DBD3F9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C. Giảm độ phức tạp từ O(k) xuống O(log k) khi tìm phần tử nhỏ nhất</w:t>
      </w:r>
    </w:p>
    <w:p w14:paraId="575FDB99" w14:textId="77777777" w:rsidR="001E7902" w:rsidRDefault="00000000">
      <w:pPr>
        <w:pStyle w:val="ListBullet"/>
      </w:pPr>
      <w:r>
        <w:t xml:space="preserve">D. Tăng dung lượng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dùng</w:t>
      </w:r>
      <w:proofErr w:type="spellEnd"/>
    </w:p>
    <w:p w14:paraId="6C6B9806" w14:textId="1D92E558" w:rsidR="00385F53" w:rsidRDefault="00385F53" w:rsidP="00385F53">
      <w:pPr>
        <w:pStyle w:val="ListBullet"/>
        <w:numPr>
          <w:ilvl w:val="0"/>
          <w:numId w:val="0"/>
        </w:numPr>
      </w:pPr>
      <w:proofErr w:type="spellStart"/>
      <w:r w:rsidRPr="00385F53">
        <w:rPr>
          <w:i/>
          <w:iCs/>
        </w:rPr>
        <w:t>Giải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thích</w:t>
      </w:r>
      <w:proofErr w:type="spellEnd"/>
      <w:r w:rsidRPr="00385F53">
        <w:rPr>
          <w:i/>
          <w:iCs/>
        </w:rPr>
        <w:t>:</w:t>
      </w:r>
      <w:r>
        <w:t xml:space="preserve"> </w:t>
      </w:r>
      <w:proofErr w:type="spellStart"/>
      <w:r w:rsidRPr="00385F53">
        <w:t>Giúp</w:t>
      </w:r>
      <w:proofErr w:type="spellEnd"/>
      <w:r w:rsidRPr="00385F53">
        <w:t xml:space="preserve"> </w:t>
      </w:r>
      <w:proofErr w:type="spellStart"/>
      <w:r w:rsidRPr="00385F53">
        <w:t>tìm</w:t>
      </w:r>
      <w:proofErr w:type="spellEnd"/>
      <w:r w:rsidRPr="00385F53">
        <w:t xml:space="preserve"> </w:t>
      </w:r>
      <w:proofErr w:type="spellStart"/>
      <w:r w:rsidRPr="00385F53">
        <w:t>phần</w:t>
      </w:r>
      <w:proofErr w:type="spellEnd"/>
      <w:r w:rsidRPr="00385F53">
        <w:t xml:space="preserve"> </w:t>
      </w:r>
      <w:proofErr w:type="spellStart"/>
      <w:r w:rsidRPr="00385F53">
        <w:t>tử</w:t>
      </w:r>
      <w:proofErr w:type="spellEnd"/>
      <w:r w:rsidRPr="00385F53">
        <w:t xml:space="preserve"> </w:t>
      </w:r>
      <w:proofErr w:type="spellStart"/>
      <w:r w:rsidRPr="00385F53">
        <w:t>nhỏ</w:t>
      </w:r>
      <w:proofErr w:type="spellEnd"/>
      <w:r w:rsidRPr="00385F53">
        <w:t xml:space="preserve"> </w:t>
      </w:r>
      <w:proofErr w:type="spellStart"/>
      <w:r w:rsidRPr="00385F53">
        <w:t>nhất</w:t>
      </w:r>
      <w:proofErr w:type="spellEnd"/>
      <w:r w:rsidRPr="00385F53">
        <w:t xml:space="preserve"> </w:t>
      </w:r>
      <w:proofErr w:type="spellStart"/>
      <w:r w:rsidRPr="00385F53">
        <w:t>trong</w:t>
      </w:r>
      <w:proofErr w:type="spellEnd"/>
      <w:r w:rsidRPr="00385F53">
        <w:t xml:space="preserve"> K run </w:t>
      </w:r>
      <w:proofErr w:type="spellStart"/>
      <w:r w:rsidRPr="00385F53">
        <w:t>hiệu</w:t>
      </w:r>
      <w:proofErr w:type="spellEnd"/>
      <w:r w:rsidRPr="00385F53">
        <w:t xml:space="preserve"> </w:t>
      </w:r>
      <w:proofErr w:type="spellStart"/>
      <w:r w:rsidRPr="00385F53">
        <w:t>quả</w:t>
      </w:r>
      <w:proofErr w:type="spellEnd"/>
      <w:r w:rsidRPr="00385F53">
        <w:t xml:space="preserve"> </w:t>
      </w:r>
      <w:proofErr w:type="spellStart"/>
      <w:r w:rsidRPr="00385F53">
        <w:t>hơn</w:t>
      </w:r>
      <w:proofErr w:type="spellEnd"/>
      <w:r w:rsidRPr="00385F53">
        <w:t>.</w:t>
      </w:r>
    </w:p>
    <w:p w14:paraId="0C1C4D73" w14:textId="34C6211E" w:rsidR="001E7902" w:rsidRDefault="00000000" w:rsidP="003E7CB6">
      <w:pPr>
        <w:pStyle w:val="ListNumber"/>
        <w:numPr>
          <w:ilvl w:val="0"/>
          <w:numId w:val="0"/>
        </w:numPr>
        <w:ind w:left="360" w:hanging="360"/>
      </w:pPr>
      <w:r>
        <w:t xml:space="preserve">5. Pass đầu tiên trong </w:t>
      </w:r>
      <w:r w:rsidR="003E7CB6">
        <w:t>Multiway Balanced</w:t>
      </w:r>
      <w:r>
        <w:t xml:space="preserve"> Sort thường thực hiện việc gì?</w:t>
      </w:r>
    </w:p>
    <w:p w14:paraId="34D3FAE9" w14:textId="77777777" w:rsidR="001E7902" w:rsidRDefault="00000000">
      <w:pPr>
        <w:pStyle w:val="ListBullet"/>
      </w:pPr>
      <w:r>
        <w:t>A. Đếm số lượng bản ghi</w:t>
      </w:r>
    </w:p>
    <w:p w14:paraId="434D9715" w14:textId="77777777" w:rsidR="001E7902" w:rsidRPr="003E7CB6" w:rsidRDefault="00000000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B. Tạo các run ban đầu bằng cách đọc và sắp xếp dữ liệu trong bộ nhớ</w:t>
      </w:r>
    </w:p>
    <w:p w14:paraId="12A9E3B0" w14:textId="77777777" w:rsidR="001E7902" w:rsidRDefault="00000000">
      <w:pPr>
        <w:pStyle w:val="ListBullet"/>
      </w:pPr>
      <w:r>
        <w:t>C. Merge toàn bộ dữ liệu</w:t>
      </w:r>
    </w:p>
    <w:p w14:paraId="1A908F5C" w14:textId="77777777" w:rsidR="001E7902" w:rsidRDefault="00000000">
      <w:pPr>
        <w:pStyle w:val="ListBullet"/>
      </w:pPr>
      <w:r>
        <w:t xml:space="preserve">D. Kiểm tra dữ liệu có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hay </w:t>
      </w:r>
      <w:proofErr w:type="spellStart"/>
      <w:r>
        <w:t>không</w:t>
      </w:r>
      <w:proofErr w:type="spellEnd"/>
    </w:p>
    <w:p w14:paraId="751B7E38" w14:textId="41AABD13" w:rsidR="00385F53" w:rsidRDefault="00385F53" w:rsidP="00385F53">
      <w:pPr>
        <w:pStyle w:val="ListBullet"/>
        <w:numPr>
          <w:ilvl w:val="0"/>
          <w:numId w:val="0"/>
        </w:numPr>
      </w:pPr>
      <w:proofErr w:type="spellStart"/>
      <w:r w:rsidRPr="00385F53">
        <w:rPr>
          <w:i/>
          <w:iCs/>
        </w:rPr>
        <w:lastRenderedPageBreak/>
        <w:t>Giải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thích</w:t>
      </w:r>
      <w:proofErr w:type="spellEnd"/>
      <w:r w:rsidRPr="00385F53">
        <w:rPr>
          <w:i/>
          <w:iCs/>
        </w:rPr>
        <w:t>:</w:t>
      </w:r>
      <w:r>
        <w:t xml:space="preserve"> </w:t>
      </w:r>
      <w:proofErr w:type="spellStart"/>
      <w:r w:rsidRPr="00385F53">
        <w:t>Tạo</w:t>
      </w:r>
      <w:proofErr w:type="spellEnd"/>
      <w:r w:rsidRPr="00385F53">
        <w:t xml:space="preserve"> </w:t>
      </w:r>
      <w:proofErr w:type="spellStart"/>
      <w:r w:rsidRPr="00385F53">
        <w:t>các</w:t>
      </w:r>
      <w:proofErr w:type="spellEnd"/>
      <w:r w:rsidRPr="00385F53">
        <w:t xml:space="preserve"> run ban </w:t>
      </w:r>
      <w:proofErr w:type="spellStart"/>
      <w:r w:rsidRPr="00385F53">
        <w:t>đầu</w:t>
      </w:r>
      <w:proofErr w:type="spellEnd"/>
      <w:r w:rsidRPr="00385F53">
        <w:t xml:space="preserve"> </w:t>
      </w:r>
      <w:proofErr w:type="spellStart"/>
      <w:r w:rsidRPr="00385F53">
        <w:t>bằng</w:t>
      </w:r>
      <w:proofErr w:type="spellEnd"/>
      <w:r w:rsidRPr="00385F53">
        <w:t xml:space="preserve"> </w:t>
      </w:r>
      <w:proofErr w:type="spellStart"/>
      <w:r w:rsidRPr="00385F53">
        <w:t>cách</w:t>
      </w:r>
      <w:proofErr w:type="spellEnd"/>
      <w:r w:rsidRPr="00385F53">
        <w:t xml:space="preserve"> </w:t>
      </w:r>
      <w:proofErr w:type="spellStart"/>
      <w:r w:rsidRPr="00385F53">
        <w:t>đọc</w:t>
      </w:r>
      <w:proofErr w:type="spellEnd"/>
      <w:r w:rsidRPr="00385F53">
        <w:t xml:space="preserve"> </w:t>
      </w:r>
      <w:proofErr w:type="spellStart"/>
      <w:r w:rsidRPr="00385F53">
        <w:t>và</w:t>
      </w:r>
      <w:proofErr w:type="spellEnd"/>
      <w:r w:rsidRPr="00385F53">
        <w:t xml:space="preserve"> </w:t>
      </w:r>
      <w:proofErr w:type="spellStart"/>
      <w:r w:rsidRPr="00385F53">
        <w:t>sắp</w:t>
      </w:r>
      <w:proofErr w:type="spellEnd"/>
      <w:r w:rsidRPr="00385F53">
        <w:t xml:space="preserve"> </w:t>
      </w:r>
      <w:proofErr w:type="spellStart"/>
      <w:r w:rsidRPr="00385F53">
        <w:t>xếp</w:t>
      </w:r>
      <w:proofErr w:type="spellEnd"/>
      <w:r w:rsidRPr="00385F53">
        <w:t xml:space="preserve"> </w:t>
      </w:r>
      <w:proofErr w:type="spellStart"/>
      <w:r w:rsidRPr="00385F53">
        <w:t>dữ</w:t>
      </w:r>
      <w:proofErr w:type="spellEnd"/>
      <w:r w:rsidRPr="00385F53">
        <w:t xml:space="preserve"> </w:t>
      </w:r>
      <w:proofErr w:type="spellStart"/>
      <w:r w:rsidRPr="00385F53">
        <w:t>liệu</w:t>
      </w:r>
      <w:proofErr w:type="spellEnd"/>
      <w:r w:rsidRPr="00385F53">
        <w:t xml:space="preserve"> </w:t>
      </w:r>
      <w:proofErr w:type="spellStart"/>
      <w:r w:rsidRPr="00385F53">
        <w:t>trong</w:t>
      </w:r>
      <w:proofErr w:type="spellEnd"/>
      <w:r w:rsidRPr="00385F53">
        <w:t xml:space="preserve"> </w:t>
      </w:r>
      <w:proofErr w:type="spellStart"/>
      <w:r w:rsidRPr="00385F53">
        <w:t>bộ</w:t>
      </w:r>
      <w:proofErr w:type="spellEnd"/>
      <w:r w:rsidRPr="00385F53">
        <w:t xml:space="preserve"> </w:t>
      </w:r>
      <w:proofErr w:type="spellStart"/>
      <w:r w:rsidRPr="00385F53">
        <w:t>nhớ</w:t>
      </w:r>
      <w:proofErr w:type="spellEnd"/>
    </w:p>
    <w:p w14:paraId="7E78144F" w14:textId="77777777" w:rsidR="003E7CB6" w:rsidRDefault="003E7CB6" w:rsidP="003E7CB6">
      <w:pPr>
        <w:pStyle w:val="ListBullet"/>
        <w:numPr>
          <w:ilvl w:val="0"/>
          <w:numId w:val="0"/>
        </w:numPr>
        <w:ind w:left="360"/>
      </w:pPr>
    </w:p>
    <w:p w14:paraId="4183CDBC" w14:textId="77777777" w:rsidR="003E7CB6" w:rsidRDefault="003E7CB6" w:rsidP="003E7CB6">
      <w:pPr>
        <w:pStyle w:val="ListBullet"/>
        <w:numPr>
          <w:ilvl w:val="0"/>
          <w:numId w:val="0"/>
        </w:numPr>
      </w:pPr>
      <w:r>
        <w:t xml:space="preserve">6. </w:t>
      </w:r>
      <w:r w:rsidRPr="003E7CB6">
        <w:rPr>
          <w:lang w:val="vi-VN"/>
        </w:rPr>
        <w:t>Tìm các đường chạy trong mảng sau [3, 8, 12, 5, 6, 9, 15, 4, 10, 11]</w:t>
      </w:r>
    </w:p>
    <w:p w14:paraId="401D8E87" w14:textId="77777777" w:rsidR="003E7CB6" w:rsidRPr="003E7CB6" w:rsidRDefault="003E7CB6" w:rsidP="003E7CB6">
      <w:pPr>
        <w:pStyle w:val="ListBullet"/>
        <w:numPr>
          <w:ilvl w:val="0"/>
          <w:numId w:val="0"/>
        </w:numPr>
      </w:pPr>
    </w:p>
    <w:p w14:paraId="20D48944" w14:textId="1445715B" w:rsidR="003E7CB6" w:rsidRPr="003E7CB6" w:rsidRDefault="003E7CB6" w:rsidP="003E7CB6">
      <w:pPr>
        <w:pStyle w:val="ListBullet"/>
        <w:rPr>
          <w:b/>
          <w:bCs/>
          <w:color w:val="FF0000"/>
          <w:lang w:val="vi-VN"/>
        </w:rPr>
      </w:pPr>
      <w:r w:rsidRPr="003E7CB6">
        <w:rPr>
          <w:b/>
          <w:bCs/>
          <w:color w:val="FF0000"/>
        </w:rPr>
        <w:t>A</w:t>
      </w:r>
      <w:r w:rsidRPr="003E7C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 w:eastAsia="vi-VN"/>
        </w:rPr>
        <w:t xml:space="preserve"> </w:t>
      </w:r>
      <w:r w:rsidRPr="003E7CB6">
        <w:rPr>
          <w:b/>
          <w:bCs/>
          <w:color w:val="FF0000"/>
          <w:lang w:val="vi-VN"/>
        </w:rPr>
        <w:t>[3, 8, 12], [5, 6, 9, 15], [4, 10, 11]</w:t>
      </w:r>
    </w:p>
    <w:p w14:paraId="14A2B878" w14:textId="34AE5BE6" w:rsidR="003E7CB6" w:rsidRPr="003E7CB6" w:rsidRDefault="003E7CB6" w:rsidP="003E7CB6">
      <w:pPr>
        <w:pStyle w:val="ListBullet"/>
        <w:rPr>
          <w:lang w:val="vi-VN"/>
        </w:rPr>
      </w:pPr>
      <w:r>
        <w:t xml:space="preserve">B. </w:t>
      </w:r>
      <w:r w:rsidRPr="003E7CB6">
        <w:rPr>
          <w:lang w:val="vi-VN"/>
        </w:rPr>
        <w:t>[3, 8], [12, 5, 6], [9, 15, 4, 10, 11]</w:t>
      </w:r>
    </w:p>
    <w:p w14:paraId="418B8100" w14:textId="52D0ED6A" w:rsidR="003E7CB6" w:rsidRPr="003E7CB6" w:rsidRDefault="003E7CB6" w:rsidP="003E7CB6">
      <w:pPr>
        <w:pStyle w:val="ListBullet"/>
        <w:rPr>
          <w:lang w:val="vi-VN"/>
        </w:rPr>
      </w:pPr>
      <w:r>
        <w:t xml:space="preserve">C. </w:t>
      </w:r>
      <w:r w:rsidRPr="003E7CB6">
        <w:rPr>
          <w:lang w:val="vi-VN"/>
        </w:rPr>
        <w:t>[3, 8, 12, 5], [6, 9], [15, 4, 10, 11]</w:t>
      </w:r>
    </w:p>
    <w:p w14:paraId="1DC35EE4" w14:textId="610D21C6" w:rsidR="003E7CB6" w:rsidRPr="003E7CB6" w:rsidRDefault="003E7CB6" w:rsidP="003E7CB6">
      <w:pPr>
        <w:pStyle w:val="ListBullet"/>
        <w:rPr>
          <w:lang w:val="vi-VN"/>
        </w:rPr>
      </w:pPr>
      <w:r>
        <w:t xml:space="preserve">D. </w:t>
      </w:r>
      <w:r w:rsidRPr="003E7CB6">
        <w:rPr>
          <w:lang w:val="vi-VN"/>
        </w:rPr>
        <w:t>[3], [8, 12, 5, 6], [9, 15, 4, 10], [11]</w:t>
      </w:r>
    </w:p>
    <w:p w14:paraId="4EE0DBE6" w14:textId="206F72CA" w:rsidR="003E7CB6" w:rsidRDefault="00385F53" w:rsidP="003E7CB6">
      <w:pPr>
        <w:pStyle w:val="ListBullet"/>
        <w:numPr>
          <w:ilvl w:val="0"/>
          <w:numId w:val="0"/>
        </w:numPr>
      </w:pPr>
      <w:proofErr w:type="spellStart"/>
      <w:r w:rsidRPr="00385F53">
        <w:rPr>
          <w:i/>
          <w:iCs/>
        </w:rPr>
        <w:t>Giải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thích</w:t>
      </w:r>
      <w:proofErr w:type="spellEnd"/>
      <w:r w:rsidRPr="00385F53">
        <w:rPr>
          <w:i/>
          <w:iCs/>
        </w:rPr>
        <w:t>:</w:t>
      </w:r>
      <w:r>
        <w:t xml:space="preserve"> </w:t>
      </w:r>
      <w:proofErr w:type="spellStart"/>
      <w:r w:rsidRPr="00385F53">
        <w:t>Tìm</w:t>
      </w:r>
      <w:proofErr w:type="spellEnd"/>
      <w:r w:rsidRPr="00385F53">
        <w:t xml:space="preserve"> </w:t>
      </w:r>
      <w:proofErr w:type="spellStart"/>
      <w:r w:rsidRPr="00385F53">
        <w:t>các</w:t>
      </w:r>
      <w:proofErr w:type="spellEnd"/>
      <w:r w:rsidRPr="00385F53">
        <w:t xml:space="preserve"> </w:t>
      </w:r>
      <w:proofErr w:type="spellStart"/>
      <w:r w:rsidRPr="00385F53">
        <w:t>chuỗi</w:t>
      </w:r>
      <w:proofErr w:type="spellEnd"/>
      <w:r w:rsidRPr="00385F53">
        <w:t xml:space="preserve"> </w:t>
      </w:r>
      <w:proofErr w:type="spellStart"/>
      <w:r w:rsidRPr="00385F53">
        <w:t>tăng</w:t>
      </w:r>
      <w:proofErr w:type="spellEnd"/>
      <w:r w:rsidRPr="00385F53">
        <w:t xml:space="preserve"> </w:t>
      </w:r>
      <w:proofErr w:type="spellStart"/>
      <w:r w:rsidRPr="00385F53">
        <w:t>liên</w:t>
      </w:r>
      <w:proofErr w:type="spellEnd"/>
      <w:r w:rsidRPr="00385F53">
        <w:t xml:space="preserve"> </w:t>
      </w:r>
      <w:proofErr w:type="spellStart"/>
      <w:r w:rsidRPr="00385F53">
        <w:t>tục</w:t>
      </w:r>
      <w:proofErr w:type="spellEnd"/>
      <w:r w:rsidRPr="00385F53">
        <w:t>.</w:t>
      </w:r>
    </w:p>
    <w:p w14:paraId="302F86DC" w14:textId="77777777" w:rsidR="00385F53" w:rsidRDefault="00385F53" w:rsidP="003E7CB6">
      <w:pPr>
        <w:pStyle w:val="ListBullet"/>
        <w:numPr>
          <w:ilvl w:val="0"/>
          <w:numId w:val="0"/>
        </w:numPr>
      </w:pPr>
    </w:p>
    <w:p w14:paraId="3B3E6FE0" w14:textId="77777777" w:rsidR="003E7CB6" w:rsidRDefault="003E7CB6" w:rsidP="003E7CB6">
      <w:pPr>
        <w:pStyle w:val="ListBullet"/>
        <w:numPr>
          <w:ilvl w:val="0"/>
          <w:numId w:val="0"/>
        </w:numPr>
      </w:pPr>
      <w:r>
        <w:t>7. Nhược điểm lớn nhất của Natural Merge Sort</w:t>
      </w:r>
    </w:p>
    <w:p w14:paraId="2E0D09C2" w14:textId="77777777" w:rsidR="003E7CB6" w:rsidRDefault="003E7CB6" w:rsidP="003E7CB6">
      <w:pPr>
        <w:pStyle w:val="ListBullet"/>
        <w:numPr>
          <w:ilvl w:val="0"/>
          <w:numId w:val="0"/>
        </w:numPr>
      </w:pPr>
    </w:p>
    <w:p w14:paraId="6556AE54" w14:textId="67B5D979" w:rsidR="003E7CB6" w:rsidRPr="003E7CB6" w:rsidRDefault="003E7CB6" w:rsidP="003E7CB6">
      <w:pPr>
        <w:pStyle w:val="ListBullet"/>
        <w:rPr>
          <w:b/>
          <w:bCs/>
          <w:color w:val="FF0000"/>
          <w:lang w:val="vi-VN"/>
        </w:rPr>
      </w:pPr>
      <w:r w:rsidRPr="003E7CB6">
        <w:rPr>
          <w:b/>
          <w:bCs/>
          <w:color w:val="FF0000"/>
        </w:rPr>
        <w:t>A</w:t>
      </w:r>
      <w:r w:rsidRPr="003E7CB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vi-VN" w:eastAsia="vi-VN"/>
        </w:rPr>
        <w:t xml:space="preserve"> </w:t>
      </w:r>
      <w:proofErr w:type="spellStart"/>
      <w:r w:rsidR="00385F53">
        <w:rPr>
          <w:b/>
          <w:bCs/>
          <w:color w:val="FF0000"/>
        </w:rPr>
        <w:t>Thời</w:t>
      </w:r>
      <w:proofErr w:type="spellEnd"/>
      <w:r w:rsidR="00385F53">
        <w:rPr>
          <w:b/>
          <w:bCs/>
          <w:color w:val="FF0000"/>
        </w:rPr>
        <w:t xml:space="preserve"> </w:t>
      </w:r>
      <w:proofErr w:type="spellStart"/>
      <w:r w:rsidR="00385F53">
        <w:rPr>
          <w:b/>
          <w:bCs/>
          <w:color w:val="FF0000"/>
        </w:rPr>
        <w:t>gian</w:t>
      </w:r>
      <w:proofErr w:type="spellEnd"/>
      <w:r w:rsidR="00385F53">
        <w:rPr>
          <w:b/>
          <w:bCs/>
          <w:color w:val="FF0000"/>
        </w:rPr>
        <w:t xml:space="preserve"> </w:t>
      </w:r>
      <w:proofErr w:type="spellStart"/>
      <w:r w:rsidR="00385F53">
        <w:rPr>
          <w:b/>
          <w:bCs/>
          <w:color w:val="FF0000"/>
        </w:rPr>
        <w:t>đọc</w:t>
      </w:r>
      <w:proofErr w:type="spellEnd"/>
      <w:r w:rsidR="00385F53">
        <w:rPr>
          <w:b/>
          <w:bCs/>
          <w:color w:val="FF0000"/>
        </w:rPr>
        <w:t xml:space="preserve"> </w:t>
      </w:r>
      <w:proofErr w:type="spellStart"/>
      <w:r w:rsidR="00385F53">
        <w:rPr>
          <w:b/>
          <w:bCs/>
          <w:color w:val="FF0000"/>
        </w:rPr>
        <w:t>ghi</w:t>
      </w:r>
      <w:proofErr w:type="spellEnd"/>
      <w:r w:rsidR="00385F53">
        <w:rPr>
          <w:b/>
          <w:bCs/>
          <w:color w:val="FF0000"/>
        </w:rPr>
        <w:t xml:space="preserve"> </w:t>
      </w:r>
      <w:proofErr w:type="spellStart"/>
      <w:r w:rsidR="00385F53">
        <w:rPr>
          <w:b/>
          <w:bCs/>
          <w:color w:val="FF0000"/>
        </w:rPr>
        <w:t>dữ</w:t>
      </w:r>
      <w:proofErr w:type="spellEnd"/>
      <w:r w:rsidR="00385F53">
        <w:rPr>
          <w:b/>
          <w:bCs/>
          <w:color w:val="FF0000"/>
        </w:rPr>
        <w:t xml:space="preserve"> </w:t>
      </w:r>
      <w:proofErr w:type="spellStart"/>
      <w:r w:rsidR="00385F53">
        <w:rPr>
          <w:b/>
          <w:bCs/>
          <w:color w:val="FF0000"/>
        </w:rPr>
        <w:t>liệu</w:t>
      </w:r>
      <w:proofErr w:type="spellEnd"/>
      <w:r w:rsidR="00385F53">
        <w:rPr>
          <w:b/>
          <w:bCs/>
          <w:color w:val="FF0000"/>
        </w:rPr>
        <w:t xml:space="preserve"> </w:t>
      </w:r>
      <w:proofErr w:type="spellStart"/>
      <w:r w:rsidR="00385F53">
        <w:rPr>
          <w:b/>
          <w:bCs/>
          <w:color w:val="FF0000"/>
        </w:rPr>
        <w:t>rất</w:t>
      </w:r>
      <w:proofErr w:type="spellEnd"/>
      <w:r w:rsidR="00385F53">
        <w:rPr>
          <w:b/>
          <w:bCs/>
          <w:color w:val="FF0000"/>
        </w:rPr>
        <w:t xml:space="preserve"> </w:t>
      </w:r>
      <w:proofErr w:type="spellStart"/>
      <w:r w:rsidR="00385F53">
        <w:rPr>
          <w:b/>
          <w:bCs/>
          <w:color w:val="FF0000"/>
        </w:rPr>
        <w:t>lớn</w:t>
      </w:r>
      <w:proofErr w:type="spellEnd"/>
    </w:p>
    <w:p w14:paraId="496AB112" w14:textId="50F91323" w:rsidR="003E7CB6" w:rsidRPr="003E7CB6" w:rsidRDefault="003E7CB6" w:rsidP="003E7CB6">
      <w:pPr>
        <w:pStyle w:val="ListBullet"/>
        <w:rPr>
          <w:lang w:val="vi-VN"/>
        </w:rPr>
      </w:pPr>
      <w:r>
        <w:t xml:space="preserve">B. </w:t>
      </w:r>
      <w:proofErr w:type="spellStart"/>
      <w:r w:rsidR="00385F53" w:rsidRPr="00385F53">
        <w:t>Không</w:t>
      </w:r>
      <w:proofErr w:type="spellEnd"/>
      <w:r w:rsidR="00385F53" w:rsidRPr="00385F53">
        <w:t xml:space="preserve"> </w:t>
      </w:r>
      <w:proofErr w:type="spellStart"/>
      <w:r w:rsidR="00385F53" w:rsidRPr="00385F53">
        <w:t>thể</w:t>
      </w:r>
      <w:proofErr w:type="spellEnd"/>
      <w:r w:rsidR="00385F53" w:rsidRPr="00385F53">
        <w:t xml:space="preserve"> </w:t>
      </w:r>
      <w:proofErr w:type="spellStart"/>
      <w:r w:rsidR="00385F53" w:rsidRPr="00385F53">
        <w:t>xử</w:t>
      </w:r>
      <w:proofErr w:type="spellEnd"/>
      <w:r w:rsidR="00385F53" w:rsidRPr="00385F53">
        <w:t xml:space="preserve"> </w:t>
      </w:r>
      <w:proofErr w:type="spellStart"/>
      <w:r w:rsidR="00385F53" w:rsidRPr="00385F53">
        <w:t>lý</w:t>
      </w:r>
      <w:proofErr w:type="spellEnd"/>
      <w:r w:rsidR="00385F53" w:rsidRPr="00385F53">
        <w:t xml:space="preserve"> </w:t>
      </w:r>
      <w:proofErr w:type="spellStart"/>
      <w:r w:rsidR="00385F53" w:rsidRPr="00385F53">
        <w:t>dữ</w:t>
      </w:r>
      <w:proofErr w:type="spellEnd"/>
      <w:r w:rsidR="00385F53" w:rsidRPr="00385F53">
        <w:t xml:space="preserve"> </w:t>
      </w:r>
      <w:proofErr w:type="spellStart"/>
      <w:r w:rsidR="00385F53" w:rsidRPr="00385F53">
        <w:t>liệu</w:t>
      </w:r>
      <w:proofErr w:type="spellEnd"/>
      <w:r w:rsidR="00385F53" w:rsidRPr="00385F53">
        <w:t xml:space="preserve"> </w:t>
      </w:r>
      <w:proofErr w:type="spellStart"/>
      <w:r w:rsidR="00385F53" w:rsidRPr="00385F53">
        <w:t>lớn</w:t>
      </w:r>
      <w:proofErr w:type="spellEnd"/>
      <w:r w:rsidR="00385F53" w:rsidRPr="00385F53">
        <w:t xml:space="preserve"> </w:t>
      </w:r>
      <w:proofErr w:type="spellStart"/>
      <w:r w:rsidR="00385F53" w:rsidRPr="00385F53">
        <w:t>ngoài</w:t>
      </w:r>
      <w:proofErr w:type="spellEnd"/>
      <w:r w:rsidR="00385F53" w:rsidRPr="00385F53">
        <w:t xml:space="preserve"> </w:t>
      </w:r>
      <w:proofErr w:type="spellStart"/>
      <w:r w:rsidR="00385F53" w:rsidRPr="00385F53">
        <w:t>bộ</w:t>
      </w:r>
      <w:proofErr w:type="spellEnd"/>
      <w:r w:rsidR="00385F53" w:rsidRPr="00385F53">
        <w:t xml:space="preserve"> </w:t>
      </w:r>
      <w:proofErr w:type="spellStart"/>
      <w:r w:rsidR="00385F53" w:rsidRPr="00385F53">
        <w:t>nhớ</w:t>
      </w:r>
      <w:proofErr w:type="spellEnd"/>
    </w:p>
    <w:p w14:paraId="1D17D03D" w14:textId="08A3180E" w:rsidR="003E7CB6" w:rsidRPr="003E7CB6" w:rsidRDefault="003E7CB6" w:rsidP="003E7CB6">
      <w:pPr>
        <w:pStyle w:val="ListBullet"/>
        <w:rPr>
          <w:lang w:val="vi-VN"/>
        </w:rPr>
      </w:pPr>
      <w:r>
        <w:t xml:space="preserve">C. </w:t>
      </w:r>
      <w:proofErr w:type="spellStart"/>
      <w:r w:rsidR="00385F53" w:rsidRPr="00385F53">
        <w:t>Cần</w:t>
      </w:r>
      <w:proofErr w:type="spellEnd"/>
      <w:r w:rsidR="00385F53" w:rsidRPr="00385F53">
        <w:t xml:space="preserve"> </w:t>
      </w:r>
      <w:proofErr w:type="spellStart"/>
      <w:r w:rsidR="00385F53" w:rsidRPr="00385F53">
        <w:t>nhiều</w:t>
      </w:r>
      <w:proofErr w:type="spellEnd"/>
      <w:r w:rsidR="00385F53" w:rsidRPr="00385F53">
        <w:t xml:space="preserve"> </w:t>
      </w:r>
      <w:proofErr w:type="spellStart"/>
      <w:r w:rsidR="00385F53" w:rsidRPr="00385F53">
        <w:t>bộ</w:t>
      </w:r>
      <w:proofErr w:type="spellEnd"/>
      <w:r w:rsidR="00385F53" w:rsidRPr="00385F53">
        <w:t xml:space="preserve"> </w:t>
      </w:r>
      <w:proofErr w:type="spellStart"/>
      <w:r w:rsidR="00385F53" w:rsidRPr="00385F53">
        <w:t>nhớ</w:t>
      </w:r>
      <w:proofErr w:type="spellEnd"/>
      <w:r w:rsidR="00385F53" w:rsidRPr="00385F53">
        <w:t xml:space="preserve"> </w:t>
      </w:r>
      <w:proofErr w:type="spellStart"/>
      <w:r w:rsidR="00385F53" w:rsidRPr="00385F53">
        <w:t>hơn</w:t>
      </w:r>
      <w:proofErr w:type="spellEnd"/>
      <w:r w:rsidR="00385F53" w:rsidRPr="00385F53">
        <w:t xml:space="preserve"> so </w:t>
      </w:r>
      <w:proofErr w:type="spellStart"/>
      <w:r w:rsidR="00385F53" w:rsidRPr="00385F53">
        <w:t>với</w:t>
      </w:r>
      <w:proofErr w:type="spellEnd"/>
      <w:r w:rsidR="00385F53" w:rsidRPr="00385F53">
        <w:t xml:space="preserve"> </w:t>
      </w:r>
      <w:proofErr w:type="spellStart"/>
      <w:r w:rsidR="00385F53" w:rsidRPr="00385F53">
        <w:t>các</w:t>
      </w:r>
      <w:proofErr w:type="spellEnd"/>
      <w:r w:rsidR="00385F53" w:rsidRPr="00385F53">
        <w:t xml:space="preserve"> </w:t>
      </w:r>
      <w:proofErr w:type="spellStart"/>
      <w:r w:rsidR="00385F53" w:rsidRPr="00385F53">
        <w:t>thuật</w:t>
      </w:r>
      <w:proofErr w:type="spellEnd"/>
      <w:r w:rsidR="00385F53" w:rsidRPr="00385F53">
        <w:t xml:space="preserve"> </w:t>
      </w:r>
      <w:proofErr w:type="spellStart"/>
      <w:r w:rsidR="00385F53" w:rsidRPr="00385F53">
        <w:t>toán</w:t>
      </w:r>
      <w:proofErr w:type="spellEnd"/>
      <w:r w:rsidR="00385F53" w:rsidRPr="00385F53">
        <w:t xml:space="preserve"> </w:t>
      </w:r>
      <w:proofErr w:type="spellStart"/>
      <w:r w:rsidR="00385F53" w:rsidRPr="00385F53">
        <w:t>sắp</w:t>
      </w:r>
      <w:proofErr w:type="spellEnd"/>
      <w:r w:rsidR="00385F53" w:rsidRPr="00385F53">
        <w:t xml:space="preserve"> </w:t>
      </w:r>
      <w:proofErr w:type="spellStart"/>
      <w:r w:rsidR="00385F53" w:rsidRPr="00385F53">
        <w:t>xếp</w:t>
      </w:r>
      <w:proofErr w:type="spellEnd"/>
      <w:r w:rsidR="00385F53" w:rsidRPr="00385F53">
        <w:t xml:space="preserve"> </w:t>
      </w:r>
      <w:proofErr w:type="spellStart"/>
      <w:r w:rsidR="00385F53" w:rsidRPr="00385F53">
        <w:t>khác</w:t>
      </w:r>
      <w:proofErr w:type="spellEnd"/>
    </w:p>
    <w:p w14:paraId="581162E7" w14:textId="2C243E64" w:rsidR="003E7CB6" w:rsidRPr="00385F53" w:rsidRDefault="003E7CB6" w:rsidP="003E7CB6">
      <w:pPr>
        <w:pStyle w:val="ListBullet"/>
        <w:rPr>
          <w:lang w:val="vi-VN"/>
        </w:rPr>
      </w:pPr>
      <w:r>
        <w:t xml:space="preserve">D. </w:t>
      </w:r>
      <w:proofErr w:type="spellStart"/>
      <w:r w:rsidR="00385F53" w:rsidRPr="00385F53">
        <w:t>Luôn</w:t>
      </w:r>
      <w:proofErr w:type="spellEnd"/>
      <w:r w:rsidR="00385F53" w:rsidRPr="00385F53">
        <w:t xml:space="preserve"> </w:t>
      </w:r>
      <w:proofErr w:type="spellStart"/>
      <w:r w:rsidR="00385F53" w:rsidRPr="00385F53">
        <w:t>tạo</w:t>
      </w:r>
      <w:proofErr w:type="spellEnd"/>
      <w:r w:rsidR="00385F53" w:rsidRPr="00385F53">
        <w:t xml:space="preserve"> </w:t>
      </w:r>
      <w:proofErr w:type="spellStart"/>
      <w:r w:rsidR="00385F53" w:rsidRPr="00385F53">
        <w:t>số</w:t>
      </w:r>
      <w:proofErr w:type="spellEnd"/>
      <w:r w:rsidR="00385F53" w:rsidRPr="00385F53">
        <w:t xml:space="preserve"> </w:t>
      </w:r>
      <w:proofErr w:type="spellStart"/>
      <w:r w:rsidR="00385F53" w:rsidRPr="00385F53">
        <w:t>lượng</w:t>
      </w:r>
      <w:proofErr w:type="spellEnd"/>
      <w:r w:rsidR="00385F53" w:rsidRPr="00385F53">
        <w:t xml:space="preserve"> pass </w:t>
      </w:r>
      <w:proofErr w:type="spellStart"/>
      <w:r w:rsidR="00385F53" w:rsidRPr="00385F53">
        <w:t>tối</w:t>
      </w:r>
      <w:proofErr w:type="spellEnd"/>
      <w:r w:rsidR="00385F53" w:rsidRPr="00385F53">
        <w:t xml:space="preserve"> </w:t>
      </w:r>
      <w:proofErr w:type="spellStart"/>
      <w:r w:rsidR="00385F53" w:rsidRPr="00385F53">
        <w:t>đa</w:t>
      </w:r>
      <w:proofErr w:type="spellEnd"/>
      <w:r w:rsidR="00385F53" w:rsidRPr="00385F53">
        <w:t xml:space="preserve"> </w:t>
      </w:r>
      <w:proofErr w:type="spellStart"/>
      <w:r w:rsidR="00385F53" w:rsidRPr="00385F53">
        <w:t>dù</w:t>
      </w:r>
      <w:proofErr w:type="spellEnd"/>
      <w:r w:rsidR="00385F53" w:rsidRPr="00385F53">
        <w:t xml:space="preserve"> </w:t>
      </w:r>
      <w:proofErr w:type="spellStart"/>
      <w:r w:rsidR="00385F53" w:rsidRPr="00385F53">
        <w:t>dữ</w:t>
      </w:r>
      <w:proofErr w:type="spellEnd"/>
      <w:r w:rsidR="00385F53" w:rsidRPr="00385F53">
        <w:t xml:space="preserve"> </w:t>
      </w:r>
      <w:proofErr w:type="spellStart"/>
      <w:r w:rsidR="00385F53" w:rsidRPr="00385F53">
        <w:t>liệu</w:t>
      </w:r>
      <w:proofErr w:type="spellEnd"/>
      <w:r w:rsidR="00385F53" w:rsidRPr="00385F53">
        <w:t xml:space="preserve"> </w:t>
      </w:r>
      <w:proofErr w:type="spellStart"/>
      <w:r w:rsidR="00385F53" w:rsidRPr="00385F53">
        <w:t>đã</w:t>
      </w:r>
      <w:proofErr w:type="spellEnd"/>
      <w:r w:rsidR="00385F53" w:rsidRPr="00385F53">
        <w:t xml:space="preserve"> </w:t>
      </w:r>
      <w:proofErr w:type="spellStart"/>
      <w:r w:rsidR="00385F53" w:rsidRPr="00385F53">
        <w:t>gần</w:t>
      </w:r>
      <w:proofErr w:type="spellEnd"/>
      <w:r w:rsidR="00385F53" w:rsidRPr="00385F53">
        <w:t xml:space="preserve"> </w:t>
      </w:r>
      <w:proofErr w:type="spellStart"/>
      <w:r w:rsidR="00385F53" w:rsidRPr="00385F53">
        <w:t>như</w:t>
      </w:r>
      <w:proofErr w:type="spellEnd"/>
      <w:r w:rsidR="00385F53" w:rsidRPr="00385F53">
        <w:t xml:space="preserve"> </w:t>
      </w:r>
      <w:proofErr w:type="spellStart"/>
      <w:r w:rsidR="00385F53" w:rsidRPr="00385F53">
        <w:t>được</w:t>
      </w:r>
      <w:proofErr w:type="spellEnd"/>
      <w:r w:rsidR="00385F53" w:rsidRPr="00385F53">
        <w:t xml:space="preserve"> </w:t>
      </w:r>
      <w:proofErr w:type="spellStart"/>
      <w:r w:rsidR="00385F53" w:rsidRPr="00385F53">
        <w:t>sắp</w:t>
      </w:r>
      <w:proofErr w:type="spellEnd"/>
      <w:r w:rsidR="00385F53" w:rsidRPr="00385F53">
        <w:t xml:space="preserve"> </w:t>
      </w:r>
      <w:proofErr w:type="spellStart"/>
      <w:r w:rsidR="00385F53" w:rsidRPr="00385F53">
        <w:t>xếp</w:t>
      </w:r>
      <w:proofErr w:type="spellEnd"/>
    </w:p>
    <w:p w14:paraId="6FFEB58F" w14:textId="05879A9B" w:rsidR="009F2425" w:rsidRPr="004A2D74" w:rsidRDefault="00385F53" w:rsidP="009F2425">
      <w:pPr>
        <w:pStyle w:val="ListBullet"/>
        <w:numPr>
          <w:ilvl w:val="0"/>
          <w:numId w:val="0"/>
        </w:numPr>
      </w:pPr>
      <w:proofErr w:type="spellStart"/>
      <w:r w:rsidRPr="00385F53">
        <w:rPr>
          <w:i/>
          <w:iCs/>
        </w:rPr>
        <w:t>Giải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thích</w:t>
      </w:r>
      <w:proofErr w:type="spellEnd"/>
      <w:r>
        <w:rPr>
          <w:i/>
          <w:iCs/>
        </w:rPr>
        <w:t xml:space="preserve">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-&gt; </w:t>
      </w:r>
      <w:proofErr w:type="spellStart"/>
      <w:r>
        <w:t>nhiều</w:t>
      </w:r>
      <w:proofErr w:type="spellEnd"/>
      <w:r>
        <w:t xml:space="preserve"> runs.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runs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-&gt;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14:paraId="1BD3E338" w14:textId="0ACA6BBC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 xml:space="preserve">8.Trong Multiway Merge Sort,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M buffer, bao </w:t>
      </w:r>
      <w:proofErr w:type="spellStart"/>
      <w:r>
        <w:t>nhiêu</w:t>
      </w:r>
      <w:proofErr w:type="spellEnd"/>
      <w:r>
        <w:t xml:space="preserve"> buffer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run?</w:t>
      </w:r>
    </w:p>
    <w:p w14:paraId="2AC09903" w14:textId="77777777" w:rsidR="009F2425" w:rsidRDefault="009F2425" w:rsidP="009F2425">
      <w:pPr>
        <w:pStyle w:val="ListBullet"/>
      </w:pPr>
      <w:r>
        <w:t>A. M</w:t>
      </w:r>
    </w:p>
    <w:p w14:paraId="39BACE60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t>B. M - 1</w:t>
      </w:r>
    </w:p>
    <w:p w14:paraId="4E8BFAE3" w14:textId="77777777" w:rsidR="009F2425" w:rsidRDefault="009F2425" w:rsidP="009F2425">
      <w:pPr>
        <w:pStyle w:val="ListBullet"/>
      </w:pPr>
      <w:r>
        <w:t>C. M - 2</w:t>
      </w:r>
    </w:p>
    <w:p w14:paraId="6B24B147" w14:textId="77777777" w:rsidR="009F2425" w:rsidRDefault="009F2425" w:rsidP="009F2425">
      <w:pPr>
        <w:pStyle w:val="ListBullet"/>
      </w:pPr>
      <w:r>
        <w:t>D. 1</w:t>
      </w:r>
    </w:p>
    <w:p w14:paraId="152483EB" w14:textId="40F75B15" w:rsidR="009F2425" w:rsidRPr="003E7CB6" w:rsidRDefault="004A2D74" w:rsidP="009F2425">
      <w:pPr>
        <w:pStyle w:val="ListBullet"/>
        <w:numPr>
          <w:ilvl w:val="0"/>
          <w:numId w:val="0"/>
        </w:numPr>
        <w:rPr>
          <w:lang w:val="vi-VN"/>
        </w:rPr>
      </w:pPr>
      <w:proofErr w:type="spellStart"/>
      <w:r w:rsidRPr="004A2D74">
        <w:rPr>
          <w:i/>
          <w:iCs/>
        </w:rPr>
        <w:t>Giải</w:t>
      </w:r>
      <w:proofErr w:type="spellEnd"/>
      <w:r w:rsidRPr="004A2D74">
        <w:rPr>
          <w:i/>
          <w:iCs/>
        </w:rPr>
        <w:t xml:space="preserve"> </w:t>
      </w:r>
      <w:proofErr w:type="spellStart"/>
      <w:r w:rsidRPr="004A2D74">
        <w:rPr>
          <w:i/>
          <w:iCs/>
        </w:rPr>
        <w:t>thích</w:t>
      </w:r>
      <w:proofErr w:type="spellEnd"/>
      <w:r w:rsidRPr="004A2D74">
        <w:rPr>
          <w:i/>
          <w:iCs/>
        </w:rPr>
        <w:t>:</w:t>
      </w:r>
      <w:r w:rsidRPr="004A2D74">
        <w:t xml:space="preserve"> 1 buffer </w:t>
      </w:r>
      <w:proofErr w:type="spellStart"/>
      <w:r w:rsidRPr="004A2D74">
        <w:t>cần</w:t>
      </w:r>
      <w:proofErr w:type="spellEnd"/>
      <w:r w:rsidRPr="004A2D74">
        <w:t xml:space="preserve"> </w:t>
      </w:r>
      <w:proofErr w:type="spellStart"/>
      <w:r w:rsidRPr="004A2D74">
        <w:t>thiết</w:t>
      </w:r>
      <w:proofErr w:type="spellEnd"/>
      <w:r w:rsidRPr="004A2D74">
        <w:t xml:space="preserve"> </w:t>
      </w:r>
      <w:proofErr w:type="spellStart"/>
      <w:r w:rsidRPr="004A2D74">
        <w:t>để</w:t>
      </w:r>
      <w:proofErr w:type="spellEnd"/>
      <w:r w:rsidRPr="004A2D74">
        <w:t xml:space="preserve"> </w:t>
      </w:r>
      <w:proofErr w:type="spellStart"/>
      <w:r w:rsidRPr="004A2D74">
        <w:t>ghi</w:t>
      </w:r>
      <w:proofErr w:type="spellEnd"/>
      <w:r w:rsidRPr="004A2D74">
        <w:t xml:space="preserve"> output, </w:t>
      </w:r>
      <w:proofErr w:type="spellStart"/>
      <w:r w:rsidRPr="004A2D74">
        <w:t>còn</w:t>
      </w:r>
      <w:proofErr w:type="spellEnd"/>
      <w:r w:rsidRPr="004A2D74">
        <w:t xml:space="preserve"> </w:t>
      </w:r>
      <w:proofErr w:type="spellStart"/>
      <w:r w:rsidRPr="004A2D74">
        <w:t>lại</w:t>
      </w:r>
      <w:proofErr w:type="spellEnd"/>
      <w:r w:rsidRPr="004A2D74">
        <w:t xml:space="preserve"> M - 1 buffer </w:t>
      </w:r>
      <w:proofErr w:type="spellStart"/>
      <w:r w:rsidRPr="004A2D74">
        <w:t>dùng</w:t>
      </w:r>
      <w:proofErr w:type="spellEnd"/>
      <w:r w:rsidRPr="004A2D74">
        <w:t xml:space="preserve"> </w:t>
      </w:r>
      <w:proofErr w:type="spellStart"/>
      <w:r w:rsidRPr="004A2D74">
        <w:t>để</w:t>
      </w:r>
      <w:proofErr w:type="spellEnd"/>
      <w:r w:rsidRPr="004A2D74">
        <w:t xml:space="preserve"> </w:t>
      </w:r>
      <w:proofErr w:type="spellStart"/>
      <w:r w:rsidRPr="004A2D74">
        <w:t>đọc</w:t>
      </w:r>
      <w:proofErr w:type="spellEnd"/>
      <w:r w:rsidRPr="004A2D74">
        <w:t xml:space="preserve"> </w:t>
      </w:r>
      <w:proofErr w:type="spellStart"/>
      <w:r w:rsidRPr="004A2D74">
        <w:t>từ</w:t>
      </w:r>
      <w:proofErr w:type="spellEnd"/>
      <w:r w:rsidRPr="004A2D74">
        <w:t xml:space="preserve"> </w:t>
      </w:r>
      <w:proofErr w:type="spellStart"/>
      <w:r w:rsidRPr="004A2D74">
        <w:t>các</w:t>
      </w:r>
      <w:proofErr w:type="spellEnd"/>
      <w:r w:rsidRPr="004A2D74">
        <w:t xml:space="preserve"> run </w:t>
      </w:r>
      <w:proofErr w:type="spellStart"/>
      <w:r w:rsidRPr="004A2D74">
        <w:t>đầu</w:t>
      </w:r>
      <w:proofErr w:type="spellEnd"/>
      <w:r w:rsidRPr="004A2D74">
        <w:t xml:space="preserve"> </w:t>
      </w:r>
      <w:proofErr w:type="spellStart"/>
      <w:r w:rsidRPr="004A2D74">
        <w:t>vào</w:t>
      </w:r>
      <w:proofErr w:type="spellEnd"/>
      <w:r w:rsidRPr="004A2D74">
        <w:t>.</w:t>
      </w:r>
    </w:p>
    <w:p w14:paraId="15E4A802" w14:textId="11D2761A" w:rsidR="003E7CB6" w:rsidRDefault="009F2425" w:rsidP="003E7CB6">
      <w:pPr>
        <w:pStyle w:val="ListNumber"/>
        <w:numPr>
          <w:ilvl w:val="0"/>
          <w:numId w:val="0"/>
        </w:numPr>
      </w:pPr>
      <w:r>
        <w:t>9</w:t>
      </w:r>
      <w:r w:rsidR="003E7CB6">
        <w:t xml:space="preserve">. Bạn có 6 buffer (M = 6), </w:t>
      </w:r>
      <w:proofErr w:type="spellStart"/>
      <w:r w:rsidR="003E7CB6">
        <w:t>mỗi</w:t>
      </w:r>
      <w:proofErr w:type="spellEnd"/>
      <w:r w:rsidR="003E7CB6">
        <w:t xml:space="preserve"> </w:t>
      </w:r>
      <w:proofErr w:type="spellStart"/>
      <w:r w:rsidR="003E7CB6">
        <w:t>lần</w:t>
      </w:r>
      <w:proofErr w:type="spellEnd"/>
      <w:r w:rsidR="003E7CB6">
        <w:t xml:space="preserve"> merge </w:t>
      </w:r>
      <w:proofErr w:type="spellStart"/>
      <w:r w:rsidR="003E7CB6">
        <w:t>tối</w:t>
      </w:r>
      <w:proofErr w:type="spellEnd"/>
      <w:r w:rsidR="003E7CB6">
        <w:t xml:space="preserve"> </w:t>
      </w:r>
      <w:proofErr w:type="spellStart"/>
      <w:r w:rsidR="003E7CB6">
        <w:t>đa</w:t>
      </w:r>
      <w:proofErr w:type="spellEnd"/>
      <w:r w:rsidR="003E7CB6">
        <w:t xml:space="preserve"> bao </w:t>
      </w:r>
      <w:proofErr w:type="spellStart"/>
      <w:r w:rsidR="003E7CB6">
        <w:t>nhiêu</w:t>
      </w:r>
      <w:proofErr w:type="spellEnd"/>
      <w:r>
        <w:t xml:space="preserve"> run</w:t>
      </w:r>
      <w:r w:rsidR="003E7CB6">
        <w:t xml:space="preserve"> </w:t>
      </w:r>
      <w:proofErr w:type="spellStart"/>
      <w:r>
        <w:t>trong</w:t>
      </w:r>
      <w:proofErr w:type="spellEnd"/>
      <w:r>
        <w:t xml:space="preserve"> Multiway Merge Sort </w:t>
      </w:r>
    </w:p>
    <w:p w14:paraId="000E14CB" w14:textId="77777777" w:rsidR="003E7CB6" w:rsidRPr="003E7CB6" w:rsidRDefault="003E7CB6" w:rsidP="003E7CB6">
      <w:pPr>
        <w:pStyle w:val="ListBullet"/>
        <w:rPr>
          <w:b/>
          <w:bCs/>
          <w:color w:val="FF0000"/>
        </w:rPr>
      </w:pPr>
      <w:r w:rsidRPr="003E7CB6">
        <w:rPr>
          <w:b/>
          <w:bCs/>
          <w:color w:val="FF0000"/>
        </w:rPr>
        <w:t>A. 5</w:t>
      </w:r>
    </w:p>
    <w:p w14:paraId="37406ED6" w14:textId="77777777" w:rsidR="003E7CB6" w:rsidRDefault="003E7CB6" w:rsidP="003E7CB6">
      <w:pPr>
        <w:pStyle w:val="ListBullet"/>
      </w:pPr>
      <w:r>
        <w:t>B. 6</w:t>
      </w:r>
    </w:p>
    <w:p w14:paraId="3DE8DF56" w14:textId="77777777" w:rsidR="003E7CB6" w:rsidRDefault="003E7CB6" w:rsidP="003E7CB6">
      <w:pPr>
        <w:pStyle w:val="ListBullet"/>
      </w:pPr>
      <w:r>
        <w:t>C. 4</w:t>
      </w:r>
    </w:p>
    <w:p w14:paraId="1A0B7D4E" w14:textId="445101C3" w:rsidR="003E7CB6" w:rsidRDefault="003E7CB6" w:rsidP="003E7CB6">
      <w:pPr>
        <w:pStyle w:val="ListBullet"/>
      </w:pPr>
      <w:r>
        <w:t>D. 3</w:t>
      </w:r>
    </w:p>
    <w:p w14:paraId="68C59421" w14:textId="765A6953" w:rsidR="003E7CB6" w:rsidRDefault="004A2D74" w:rsidP="003E7CB6">
      <w:pPr>
        <w:pStyle w:val="ListBullet"/>
        <w:numPr>
          <w:ilvl w:val="0"/>
          <w:numId w:val="0"/>
        </w:numPr>
      </w:pPr>
      <w:proofErr w:type="spellStart"/>
      <w:r w:rsidRPr="004A2D74">
        <w:rPr>
          <w:i/>
          <w:iCs/>
        </w:rPr>
        <w:t>Giải</w:t>
      </w:r>
      <w:proofErr w:type="spellEnd"/>
      <w:r w:rsidRPr="004A2D74">
        <w:rPr>
          <w:i/>
          <w:iCs/>
        </w:rPr>
        <w:t xml:space="preserve"> </w:t>
      </w:r>
      <w:proofErr w:type="spellStart"/>
      <w:r w:rsidRPr="004A2D74">
        <w:rPr>
          <w:i/>
          <w:iCs/>
        </w:rPr>
        <w:t>thích</w:t>
      </w:r>
      <w:proofErr w:type="spellEnd"/>
      <w:r w:rsidRPr="004A2D74">
        <w:rPr>
          <w:i/>
          <w:iCs/>
        </w:rPr>
        <w:t>:</w:t>
      </w:r>
      <w:r w:rsidRPr="004A2D74">
        <w:t xml:space="preserve"> </w:t>
      </w:r>
      <w:proofErr w:type="spellStart"/>
      <w:r w:rsidRPr="004A2D74">
        <w:t>Dùng</w:t>
      </w:r>
      <w:proofErr w:type="spellEnd"/>
      <w:r w:rsidRPr="004A2D74">
        <w:t xml:space="preserve"> 5 buffer </w:t>
      </w:r>
      <w:proofErr w:type="spellStart"/>
      <w:r w:rsidRPr="004A2D74">
        <w:t>để</w:t>
      </w:r>
      <w:proofErr w:type="spellEnd"/>
      <w:r w:rsidRPr="004A2D74">
        <w:t xml:space="preserve"> </w:t>
      </w:r>
      <w:proofErr w:type="spellStart"/>
      <w:r w:rsidRPr="004A2D74">
        <w:t>đọc</w:t>
      </w:r>
      <w:proofErr w:type="spellEnd"/>
      <w:r w:rsidRPr="004A2D74">
        <w:t xml:space="preserve"> 5 run, 1 buffer </w:t>
      </w:r>
      <w:proofErr w:type="spellStart"/>
      <w:r w:rsidRPr="004A2D74">
        <w:t>để</w:t>
      </w:r>
      <w:proofErr w:type="spellEnd"/>
      <w:r w:rsidRPr="004A2D74">
        <w:t xml:space="preserve"> </w:t>
      </w:r>
      <w:proofErr w:type="spellStart"/>
      <w:r w:rsidRPr="004A2D74">
        <w:t>ghi</w:t>
      </w:r>
      <w:proofErr w:type="spellEnd"/>
      <w:r w:rsidRPr="004A2D74">
        <w:t xml:space="preserve"> → </w:t>
      </w:r>
      <w:proofErr w:type="spellStart"/>
      <w:r w:rsidRPr="004A2D74">
        <w:t>tối</w:t>
      </w:r>
      <w:proofErr w:type="spellEnd"/>
      <w:r w:rsidRPr="004A2D74">
        <w:t xml:space="preserve"> </w:t>
      </w:r>
      <w:proofErr w:type="spellStart"/>
      <w:r w:rsidRPr="004A2D74">
        <w:t>đa</w:t>
      </w:r>
      <w:proofErr w:type="spellEnd"/>
      <w:r w:rsidRPr="004A2D74">
        <w:t xml:space="preserve"> 5 run </w:t>
      </w:r>
      <w:proofErr w:type="spellStart"/>
      <w:r w:rsidRPr="004A2D74">
        <w:t>mỗi</w:t>
      </w:r>
      <w:proofErr w:type="spellEnd"/>
      <w:r w:rsidRPr="004A2D74">
        <w:t xml:space="preserve"> </w:t>
      </w:r>
      <w:proofErr w:type="spellStart"/>
      <w:r w:rsidRPr="004A2D74">
        <w:t>lần</w:t>
      </w:r>
      <w:proofErr w:type="spellEnd"/>
      <w:r w:rsidRPr="004A2D74">
        <w:t xml:space="preserve"> merge.</w:t>
      </w:r>
    </w:p>
    <w:p w14:paraId="3501D1A4" w14:textId="58CB4665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>10</w:t>
      </w:r>
      <w:r w:rsidR="003E7CB6">
        <w:t xml:space="preserve">. </w:t>
      </w:r>
      <w:r>
        <w:t xml:space="preserve">Lợi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Multiway Merge so </w:t>
      </w:r>
      <w:proofErr w:type="spellStart"/>
      <w:r>
        <w:t>với</w:t>
      </w:r>
      <w:proofErr w:type="spellEnd"/>
      <w:r>
        <w:t xml:space="preserve"> 2-Way Merge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1D452A0" w14:textId="77777777" w:rsidR="009F2425" w:rsidRDefault="009F2425" w:rsidP="009F2425">
      <w:pPr>
        <w:pStyle w:val="ListBullet"/>
      </w:pPr>
      <w:r>
        <w:t xml:space="preserve">A. </w:t>
      </w:r>
      <w:proofErr w:type="spellStart"/>
      <w:r>
        <w:t>Tạo</w:t>
      </w:r>
      <w:proofErr w:type="spellEnd"/>
      <w:r>
        <w:t xml:space="preserve"> run </w:t>
      </w:r>
      <w:proofErr w:type="spellStart"/>
      <w:r>
        <w:t>nhanh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97299FE" w14:textId="77777777" w:rsidR="009F2425" w:rsidRDefault="009F2425" w:rsidP="009F2425">
      <w:pPr>
        <w:pStyle w:val="ListBullet"/>
      </w:pPr>
      <w:r>
        <w:t xml:space="preserve">B. </w:t>
      </w:r>
      <w:proofErr w:type="spellStart"/>
      <w:r>
        <w:t>Ít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hơn</w:t>
      </w:r>
      <w:proofErr w:type="spellEnd"/>
    </w:p>
    <w:p w14:paraId="6C8A8541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t xml:space="preserve">C. </w:t>
      </w:r>
      <w:proofErr w:type="spellStart"/>
      <w:r w:rsidRPr="009F2425">
        <w:rPr>
          <w:b/>
          <w:bCs/>
          <w:color w:val="FF0000"/>
        </w:rPr>
        <w:t>Giảm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số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lần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ghi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và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đọc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từ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đĩa</w:t>
      </w:r>
      <w:proofErr w:type="spellEnd"/>
    </w:p>
    <w:p w14:paraId="1927029B" w14:textId="77777777" w:rsidR="009F2425" w:rsidRDefault="009F2425" w:rsidP="009F2425">
      <w:pPr>
        <w:pStyle w:val="ListBullet"/>
      </w:pPr>
      <w:r>
        <w:t xml:space="preserve">D.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run ban </w:t>
      </w:r>
      <w:proofErr w:type="spellStart"/>
      <w:r>
        <w:t>đầu</w:t>
      </w:r>
      <w:proofErr w:type="spellEnd"/>
    </w:p>
    <w:p w14:paraId="57471960" w14:textId="0913D861" w:rsidR="009F2425" w:rsidRDefault="004A2D74" w:rsidP="009F2425">
      <w:pPr>
        <w:pStyle w:val="ListBullet"/>
        <w:numPr>
          <w:ilvl w:val="0"/>
          <w:numId w:val="0"/>
        </w:numPr>
      </w:pPr>
      <w:proofErr w:type="spellStart"/>
      <w:r w:rsidRPr="004A2D74">
        <w:rPr>
          <w:i/>
          <w:iCs/>
        </w:rPr>
        <w:t>Giải</w:t>
      </w:r>
      <w:proofErr w:type="spellEnd"/>
      <w:r w:rsidRPr="004A2D74">
        <w:rPr>
          <w:i/>
          <w:iCs/>
        </w:rPr>
        <w:t xml:space="preserve"> </w:t>
      </w:r>
      <w:proofErr w:type="spellStart"/>
      <w:r w:rsidRPr="004A2D74">
        <w:rPr>
          <w:i/>
          <w:iCs/>
        </w:rPr>
        <w:t>thích</w:t>
      </w:r>
      <w:proofErr w:type="spellEnd"/>
      <w:r w:rsidRPr="004A2D74">
        <w:rPr>
          <w:i/>
          <w:iCs/>
        </w:rPr>
        <w:t>:</w:t>
      </w:r>
      <w:r w:rsidRPr="004A2D74">
        <w:t xml:space="preserve"> </w:t>
      </w:r>
      <w:proofErr w:type="spellStart"/>
      <w:r w:rsidRPr="004A2D74">
        <w:t>Vì</w:t>
      </w:r>
      <w:proofErr w:type="spellEnd"/>
      <w:r w:rsidRPr="004A2D74">
        <w:t xml:space="preserve"> merge </w:t>
      </w:r>
      <w:proofErr w:type="spellStart"/>
      <w:r w:rsidRPr="004A2D74">
        <w:t>nhiều</w:t>
      </w:r>
      <w:proofErr w:type="spellEnd"/>
      <w:r w:rsidRPr="004A2D74">
        <w:t xml:space="preserve"> run </w:t>
      </w:r>
      <w:proofErr w:type="spellStart"/>
      <w:r w:rsidRPr="004A2D74">
        <w:t>một</w:t>
      </w:r>
      <w:proofErr w:type="spellEnd"/>
      <w:r w:rsidRPr="004A2D74">
        <w:t xml:space="preserve"> </w:t>
      </w:r>
      <w:proofErr w:type="spellStart"/>
      <w:r w:rsidRPr="004A2D74">
        <w:t>lần</w:t>
      </w:r>
      <w:proofErr w:type="spellEnd"/>
      <w:r w:rsidRPr="004A2D74">
        <w:t xml:space="preserve"> (k-way) </w:t>
      </w:r>
      <w:proofErr w:type="spellStart"/>
      <w:r w:rsidRPr="004A2D74">
        <w:t>nên</w:t>
      </w:r>
      <w:proofErr w:type="spellEnd"/>
      <w:r w:rsidRPr="004A2D74">
        <w:t xml:space="preserve"> </w:t>
      </w:r>
      <w:proofErr w:type="spellStart"/>
      <w:r w:rsidRPr="004A2D74">
        <w:t>số</w:t>
      </w:r>
      <w:proofErr w:type="spellEnd"/>
      <w:r w:rsidRPr="004A2D74">
        <w:t xml:space="preserve"> </w:t>
      </w:r>
      <w:proofErr w:type="spellStart"/>
      <w:r w:rsidRPr="004A2D74">
        <w:t>lần</w:t>
      </w:r>
      <w:proofErr w:type="spellEnd"/>
      <w:r w:rsidRPr="004A2D74">
        <w:t xml:space="preserve"> </w:t>
      </w:r>
      <w:proofErr w:type="spellStart"/>
      <w:r w:rsidRPr="004A2D74">
        <w:t>truy</w:t>
      </w:r>
      <w:proofErr w:type="spellEnd"/>
      <w:r w:rsidRPr="004A2D74">
        <w:t xml:space="preserve"> </w:t>
      </w:r>
      <w:proofErr w:type="spellStart"/>
      <w:r w:rsidRPr="004A2D74">
        <w:t>cập</w:t>
      </w:r>
      <w:proofErr w:type="spellEnd"/>
      <w:r w:rsidRPr="004A2D74">
        <w:t xml:space="preserve"> </w:t>
      </w:r>
      <w:proofErr w:type="spellStart"/>
      <w:r w:rsidRPr="004A2D74">
        <w:t>đĩa</w:t>
      </w:r>
      <w:proofErr w:type="spellEnd"/>
      <w:r w:rsidRPr="004A2D74">
        <w:t xml:space="preserve"> (I/O) </w:t>
      </w:r>
      <w:proofErr w:type="spellStart"/>
      <w:r w:rsidRPr="004A2D74">
        <w:t>giảm</w:t>
      </w:r>
      <w:proofErr w:type="spellEnd"/>
      <w:r w:rsidRPr="004A2D74">
        <w:t xml:space="preserve"> </w:t>
      </w:r>
      <w:proofErr w:type="spellStart"/>
      <w:r w:rsidRPr="004A2D74">
        <w:t>đáng</w:t>
      </w:r>
      <w:proofErr w:type="spellEnd"/>
      <w:r w:rsidRPr="004A2D74">
        <w:t xml:space="preserve"> </w:t>
      </w:r>
      <w:proofErr w:type="spellStart"/>
      <w:r w:rsidRPr="004A2D74">
        <w:t>kể</w:t>
      </w:r>
      <w:proofErr w:type="spellEnd"/>
      <w:r w:rsidRPr="004A2D74">
        <w:t xml:space="preserve"> so </w:t>
      </w:r>
      <w:proofErr w:type="spellStart"/>
      <w:r w:rsidRPr="004A2D74">
        <w:t>với</w:t>
      </w:r>
      <w:proofErr w:type="spellEnd"/>
      <w:r w:rsidRPr="004A2D74">
        <w:t xml:space="preserve"> merge 2-way.</w:t>
      </w:r>
    </w:p>
    <w:p w14:paraId="5C2B5738" w14:textId="26314BB4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lastRenderedPageBreak/>
        <w:t xml:space="preserve">11. Trong Multiway Merge Sort,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quả</w:t>
      </w:r>
      <w:proofErr w:type="spellEnd"/>
      <w:r>
        <w:t>?</w:t>
      </w:r>
    </w:p>
    <w:p w14:paraId="05BDF55C" w14:textId="77777777" w:rsidR="009F2425" w:rsidRDefault="009F2425" w:rsidP="009F2425">
      <w:pPr>
        <w:pStyle w:val="ListBullet"/>
      </w:pPr>
      <w:r>
        <w:t>A. Stack</w:t>
      </w:r>
    </w:p>
    <w:p w14:paraId="637A811E" w14:textId="77777777" w:rsidR="009F2425" w:rsidRDefault="009F2425" w:rsidP="009F2425">
      <w:pPr>
        <w:pStyle w:val="ListBullet"/>
      </w:pPr>
      <w:r>
        <w:t>B. Queue</w:t>
      </w:r>
    </w:p>
    <w:p w14:paraId="6DB84CAA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t>C. Min Heap</w:t>
      </w:r>
    </w:p>
    <w:p w14:paraId="5261FDC2" w14:textId="77777777" w:rsidR="009F2425" w:rsidRDefault="009F2425" w:rsidP="009F2425">
      <w:pPr>
        <w:pStyle w:val="ListBullet"/>
      </w:pPr>
      <w:r>
        <w:t>D. Linked List</w:t>
      </w:r>
    </w:p>
    <w:p w14:paraId="1C4E4F43" w14:textId="0142870A" w:rsidR="004A2D74" w:rsidRDefault="004A2D74" w:rsidP="004A2D74">
      <w:pPr>
        <w:pStyle w:val="ListBullet"/>
        <w:numPr>
          <w:ilvl w:val="0"/>
          <w:numId w:val="0"/>
        </w:numPr>
      </w:pPr>
      <w:proofErr w:type="spellStart"/>
      <w:r w:rsidRPr="004A2D74">
        <w:rPr>
          <w:i/>
          <w:iCs/>
        </w:rPr>
        <w:t>Giải</w:t>
      </w:r>
      <w:proofErr w:type="spellEnd"/>
      <w:r w:rsidRPr="004A2D74">
        <w:rPr>
          <w:i/>
          <w:iCs/>
        </w:rPr>
        <w:t xml:space="preserve"> </w:t>
      </w:r>
      <w:proofErr w:type="spellStart"/>
      <w:r w:rsidRPr="004A2D74">
        <w:rPr>
          <w:i/>
          <w:iCs/>
        </w:rPr>
        <w:t>thích</w:t>
      </w:r>
      <w:proofErr w:type="spellEnd"/>
      <w:r w:rsidRPr="004A2D74">
        <w:rPr>
          <w:i/>
          <w:iCs/>
        </w:rPr>
        <w:t>:</w:t>
      </w:r>
      <w:r w:rsidRPr="004A2D74">
        <w:t xml:space="preserve"> Min-Heap </w:t>
      </w:r>
      <w:proofErr w:type="spellStart"/>
      <w:r w:rsidRPr="004A2D74">
        <w:t>cho</w:t>
      </w:r>
      <w:proofErr w:type="spellEnd"/>
      <w:r w:rsidRPr="004A2D74">
        <w:t xml:space="preserve"> </w:t>
      </w:r>
      <w:proofErr w:type="spellStart"/>
      <w:r w:rsidRPr="004A2D74">
        <w:t>phép</w:t>
      </w:r>
      <w:proofErr w:type="spellEnd"/>
      <w:r w:rsidRPr="004A2D74">
        <w:t xml:space="preserve"> </w:t>
      </w:r>
      <w:proofErr w:type="spellStart"/>
      <w:r w:rsidRPr="004A2D74">
        <w:t>chọn</w:t>
      </w:r>
      <w:proofErr w:type="spellEnd"/>
      <w:r w:rsidRPr="004A2D74">
        <w:t xml:space="preserve"> </w:t>
      </w:r>
      <w:proofErr w:type="spellStart"/>
      <w:r w:rsidRPr="004A2D74">
        <w:t>phần</w:t>
      </w:r>
      <w:proofErr w:type="spellEnd"/>
      <w:r w:rsidRPr="004A2D74">
        <w:t xml:space="preserve"> </w:t>
      </w:r>
      <w:proofErr w:type="spellStart"/>
      <w:r w:rsidRPr="004A2D74">
        <w:t>tử</w:t>
      </w:r>
      <w:proofErr w:type="spellEnd"/>
      <w:r w:rsidRPr="004A2D74">
        <w:t xml:space="preserve"> </w:t>
      </w:r>
      <w:proofErr w:type="spellStart"/>
      <w:r w:rsidRPr="004A2D74">
        <w:t>nhỏ</w:t>
      </w:r>
      <w:proofErr w:type="spellEnd"/>
      <w:r w:rsidRPr="004A2D74">
        <w:t xml:space="preserve"> </w:t>
      </w:r>
      <w:proofErr w:type="spellStart"/>
      <w:r w:rsidRPr="004A2D74">
        <w:t>nhất</w:t>
      </w:r>
      <w:proofErr w:type="spellEnd"/>
      <w:r w:rsidRPr="004A2D74">
        <w:t xml:space="preserve"> </w:t>
      </w:r>
      <w:proofErr w:type="spellStart"/>
      <w:r w:rsidRPr="004A2D74">
        <w:t>từ</w:t>
      </w:r>
      <w:proofErr w:type="spellEnd"/>
      <w:r w:rsidRPr="004A2D74">
        <w:t xml:space="preserve"> K run </w:t>
      </w:r>
      <w:proofErr w:type="spellStart"/>
      <w:r w:rsidRPr="004A2D74">
        <w:t>đầu</w:t>
      </w:r>
      <w:proofErr w:type="spellEnd"/>
      <w:r w:rsidRPr="004A2D74">
        <w:t xml:space="preserve"> </w:t>
      </w:r>
      <w:proofErr w:type="spellStart"/>
      <w:r w:rsidRPr="004A2D74">
        <w:t>vào</w:t>
      </w:r>
      <w:proofErr w:type="spellEnd"/>
      <w:r w:rsidRPr="004A2D74">
        <w:t xml:space="preserve"> </w:t>
      </w:r>
      <w:proofErr w:type="spellStart"/>
      <w:r w:rsidRPr="004A2D74">
        <w:t>với</w:t>
      </w:r>
      <w:proofErr w:type="spellEnd"/>
      <w:r w:rsidRPr="004A2D74">
        <w:t xml:space="preserve"> chi </w:t>
      </w:r>
      <w:proofErr w:type="spellStart"/>
      <w:r w:rsidRPr="004A2D74">
        <w:t>phí</w:t>
      </w:r>
      <w:proofErr w:type="spellEnd"/>
      <w:r w:rsidRPr="004A2D74">
        <w:t xml:space="preserve"> O(log K).</w:t>
      </w:r>
    </w:p>
    <w:p w14:paraId="2EA09896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5189A032" w14:textId="3420DF14" w:rsidR="009F2425" w:rsidRDefault="009F2425" w:rsidP="009F2425">
      <w:pPr>
        <w:pStyle w:val="ListNumber"/>
        <w:numPr>
          <w:ilvl w:val="0"/>
          <w:numId w:val="0"/>
        </w:numPr>
        <w:ind w:left="360" w:hanging="360"/>
      </w:pPr>
      <w:r>
        <w:t xml:space="preserve">12.Điều </w:t>
      </w:r>
      <w:proofErr w:type="spellStart"/>
      <w:r>
        <w:t>gì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run </w:t>
      </w:r>
      <w:proofErr w:type="spellStart"/>
      <w:r>
        <w:t>vượt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buffer </w:t>
      </w:r>
      <w:proofErr w:type="spellStart"/>
      <w:r>
        <w:t>trong</w:t>
      </w:r>
      <w:proofErr w:type="spellEnd"/>
      <w:r>
        <w:t xml:space="preserve"> Multiway Merge?</w:t>
      </w:r>
    </w:p>
    <w:p w14:paraId="27D384D1" w14:textId="77777777" w:rsidR="009F2425" w:rsidRDefault="009F2425" w:rsidP="009F2425">
      <w:pPr>
        <w:pStyle w:val="ListBullet"/>
      </w:pPr>
      <w:r>
        <w:t xml:space="preserve">A.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tốc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</w:p>
    <w:p w14:paraId="789B19EB" w14:textId="77777777" w:rsidR="009F2425" w:rsidRPr="009F2425" w:rsidRDefault="009F2425" w:rsidP="009F2425">
      <w:pPr>
        <w:pStyle w:val="ListBullet"/>
        <w:rPr>
          <w:b/>
          <w:bCs/>
          <w:color w:val="FF0000"/>
        </w:rPr>
      </w:pPr>
      <w:r w:rsidRPr="009F2425">
        <w:rPr>
          <w:b/>
          <w:bCs/>
          <w:color w:val="FF0000"/>
        </w:rPr>
        <w:t xml:space="preserve">B. Chia </w:t>
      </w:r>
      <w:proofErr w:type="spellStart"/>
      <w:r w:rsidRPr="009F2425">
        <w:rPr>
          <w:b/>
          <w:bCs/>
          <w:color w:val="FF0000"/>
        </w:rPr>
        <w:t>thành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nhiều</w:t>
      </w:r>
      <w:proofErr w:type="spellEnd"/>
      <w:r w:rsidRPr="009F2425">
        <w:rPr>
          <w:b/>
          <w:bCs/>
          <w:color w:val="FF0000"/>
        </w:rPr>
        <w:t xml:space="preserve"> </w:t>
      </w:r>
      <w:proofErr w:type="spellStart"/>
      <w:r w:rsidRPr="009F2425">
        <w:rPr>
          <w:b/>
          <w:bCs/>
          <w:color w:val="FF0000"/>
        </w:rPr>
        <w:t>đợt</w:t>
      </w:r>
      <w:proofErr w:type="spellEnd"/>
      <w:r w:rsidRPr="009F2425">
        <w:rPr>
          <w:b/>
          <w:bCs/>
          <w:color w:val="FF0000"/>
        </w:rPr>
        <w:t xml:space="preserve"> merge (</w:t>
      </w:r>
      <w:proofErr w:type="spellStart"/>
      <w:r w:rsidRPr="009F2425">
        <w:rPr>
          <w:b/>
          <w:bCs/>
          <w:color w:val="FF0000"/>
        </w:rPr>
        <w:t>nhiều</w:t>
      </w:r>
      <w:proofErr w:type="spellEnd"/>
      <w:r w:rsidRPr="009F2425">
        <w:rPr>
          <w:b/>
          <w:bCs/>
          <w:color w:val="FF0000"/>
        </w:rPr>
        <w:t xml:space="preserve"> pass)</w:t>
      </w:r>
    </w:p>
    <w:p w14:paraId="713E3DF6" w14:textId="77777777" w:rsidR="009F2425" w:rsidRDefault="009F2425" w:rsidP="009F2425">
      <w:pPr>
        <w:pStyle w:val="ListBullet"/>
      </w:pPr>
      <w:r>
        <w:t xml:space="preserve">C. Merge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lúc</w:t>
      </w:r>
      <w:proofErr w:type="spellEnd"/>
    </w:p>
    <w:p w14:paraId="7BDBEE4A" w14:textId="77777777" w:rsidR="009F2425" w:rsidRDefault="009F2425" w:rsidP="009F2425">
      <w:pPr>
        <w:pStyle w:val="ListBullet"/>
      </w:pPr>
      <w:r>
        <w:t xml:space="preserve">D.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</w:p>
    <w:p w14:paraId="63EB9F47" w14:textId="17F642C3" w:rsidR="009F2425" w:rsidRDefault="004A2D74" w:rsidP="009F2425">
      <w:pPr>
        <w:pStyle w:val="ListBullet"/>
        <w:numPr>
          <w:ilvl w:val="0"/>
          <w:numId w:val="0"/>
        </w:numPr>
      </w:pPr>
      <w:proofErr w:type="spellStart"/>
      <w:r w:rsidRPr="004A2D74">
        <w:rPr>
          <w:i/>
          <w:iCs/>
        </w:rPr>
        <w:t>Giải</w:t>
      </w:r>
      <w:proofErr w:type="spellEnd"/>
      <w:r w:rsidRPr="004A2D74">
        <w:rPr>
          <w:i/>
          <w:iCs/>
        </w:rPr>
        <w:t xml:space="preserve"> </w:t>
      </w:r>
      <w:proofErr w:type="spellStart"/>
      <w:r w:rsidRPr="004A2D74">
        <w:rPr>
          <w:i/>
          <w:iCs/>
        </w:rPr>
        <w:t>thích</w:t>
      </w:r>
      <w:proofErr w:type="spellEnd"/>
      <w:r w:rsidRPr="004A2D74">
        <w:rPr>
          <w:i/>
          <w:iCs/>
        </w:rPr>
        <w:t>:</w:t>
      </w:r>
      <w:r w:rsidRPr="004A2D74">
        <w:t xml:space="preserve"> </w:t>
      </w:r>
      <w:proofErr w:type="spellStart"/>
      <w:r w:rsidRPr="004A2D74">
        <w:t>Không</w:t>
      </w:r>
      <w:proofErr w:type="spellEnd"/>
      <w:r w:rsidRPr="004A2D74">
        <w:t xml:space="preserve"> </w:t>
      </w:r>
      <w:proofErr w:type="spellStart"/>
      <w:r w:rsidRPr="004A2D74">
        <w:t>thể</w:t>
      </w:r>
      <w:proofErr w:type="spellEnd"/>
      <w:r w:rsidRPr="004A2D74">
        <w:t xml:space="preserve"> merge </w:t>
      </w:r>
      <w:proofErr w:type="spellStart"/>
      <w:r w:rsidRPr="004A2D74">
        <w:t>tất</w:t>
      </w:r>
      <w:proofErr w:type="spellEnd"/>
      <w:r w:rsidRPr="004A2D74">
        <w:t xml:space="preserve"> </w:t>
      </w:r>
      <w:proofErr w:type="spellStart"/>
      <w:r w:rsidRPr="004A2D74">
        <w:t>cả</w:t>
      </w:r>
      <w:proofErr w:type="spellEnd"/>
      <w:r w:rsidRPr="004A2D74">
        <w:t xml:space="preserve"> run </w:t>
      </w:r>
      <w:proofErr w:type="spellStart"/>
      <w:r w:rsidRPr="004A2D74">
        <w:t>cùng</w:t>
      </w:r>
      <w:proofErr w:type="spellEnd"/>
      <w:r w:rsidRPr="004A2D74">
        <w:t xml:space="preserve"> </w:t>
      </w:r>
      <w:proofErr w:type="spellStart"/>
      <w:r w:rsidRPr="004A2D74">
        <w:t>lúc</w:t>
      </w:r>
      <w:proofErr w:type="spellEnd"/>
      <w:r w:rsidRPr="004A2D74">
        <w:t xml:space="preserve"> → </w:t>
      </w:r>
      <w:proofErr w:type="spellStart"/>
      <w:r w:rsidRPr="004A2D74">
        <w:t>phải</w:t>
      </w:r>
      <w:proofErr w:type="spellEnd"/>
      <w:r w:rsidRPr="004A2D74">
        <w:t xml:space="preserve"> chia </w:t>
      </w:r>
      <w:proofErr w:type="spellStart"/>
      <w:r w:rsidRPr="004A2D74">
        <w:t>thành</w:t>
      </w:r>
      <w:proofErr w:type="spellEnd"/>
      <w:r w:rsidRPr="004A2D74">
        <w:t xml:space="preserve"> </w:t>
      </w:r>
      <w:proofErr w:type="spellStart"/>
      <w:r w:rsidRPr="004A2D74">
        <w:t>nhiều</w:t>
      </w:r>
      <w:proofErr w:type="spellEnd"/>
      <w:r w:rsidRPr="004A2D74">
        <w:t xml:space="preserve"> </w:t>
      </w:r>
      <w:proofErr w:type="spellStart"/>
      <w:r w:rsidRPr="004A2D74">
        <w:t>lượt</w:t>
      </w:r>
      <w:proofErr w:type="spellEnd"/>
      <w:r w:rsidRPr="004A2D74">
        <w:t xml:space="preserve"> merge (multi-pass).</w:t>
      </w:r>
    </w:p>
    <w:p w14:paraId="65AEA6AF" w14:textId="77777777" w:rsidR="004A2D74" w:rsidRDefault="004A2D74" w:rsidP="009F2425">
      <w:pPr>
        <w:pStyle w:val="ListBullet"/>
        <w:numPr>
          <w:ilvl w:val="0"/>
          <w:numId w:val="0"/>
        </w:numPr>
      </w:pPr>
    </w:p>
    <w:p w14:paraId="09132829" w14:textId="5602A9CD" w:rsidR="009F2425" w:rsidRDefault="009F2425" w:rsidP="009F2425">
      <w:pPr>
        <w:pStyle w:val="ListBullet"/>
        <w:numPr>
          <w:ilvl w:val="0"/>
          <w:numId w:val="0"/>
        </w:numPr>
      </w:pPr>
      <w:r>
        <w:t xml:space="preserve">13. </w:t>
      </w:r>
      <w:r w:rsidRPr="009F2425">
        <w:rPr>
          <w:lang w:val="vi-VN"/>
        </w:rPr>
        <w:t xml:space="preserve">Chia mảng [1, 2, 3, 4, 5, 6, 7, 8, 9, 10] thành các mảng con sao cho phù hợp với </w:t>
      </w:r>
      <w:proofErr w:type="spellStart"/>
      <w:r w:rsidRPr="009F2425">
        <w:rPr>
          <w:lang w:val="vi-VN"/>
        </w:rPr>
        <w:t>MemorySize</w:t>
      </w:r>
      <w:proofErr w:type="spellEnd"/>
      <w:r w:rsidRPr="009F2425">
        <w:rPr>
          <w:lang w:val="vi-VN"/>
        </w:rPr>
        <w:t xml:space="preserve"> = 3</w:t>
      </w:r>
    </w:p>
    <w:p w14:paraId="385012DF" w14:textId="77777777" w:rsidR="009F2425" w:rsidRPr="009F2425" w:rsidRDefault="009F2425" w:rsidP="009F2425">
      <w:pPr>
        <w:pStyle w:val="ListBullet"/>
        <w:rPr>
          <w:lang w:val="vi-VN"/>
        </w:rPr>
      </w:pPr>
      <w:r>
        <w:t xml:space="preserve">A. </w:t>
      </w:r>
      <w:r w:rsidRPr="009F2425">
        <w:rPr>
          <w:b/>
          <w:bCs/>
          <w:color w:val="FF0000"/>
          <w:lang w:val="vi-VN"/>
        </w:rPr>
        <w:t>[[1, 2, 3],[4, 5, 6],[7, 8, 9],[10]]</w:t>
      </w:r>
    </w:p>
    <w:p w14:paraId="65C74D96" w14:textId="0365D5C8" w:rsidR="009F2425" w:rsidRPr="009F2425" w:rsidRDefault="009F2425" w:rsidP="009F2425">
      <w:pPr>
        <w:pStyle w:val="ListBullet"/>
        <w:rPr>
          <w:lang w:val="vi-VN"/>
        </w:rPr>
      </w:pPr>
      <w:r w:rsidRPr="009F2425">
        <w:t xml:space="preserve">B. </w:t>
      </w:r>
      <w:r w:rsidRPr="009F2425">
        <w:rPr>
          <w:lang w:val="vi-VN"/>
        </w:rPr>
        <w:t>[[1, 2, 3, 4, 5], [6, 7, 8], [9, 10]]</w:t>
      </w:r>
    </w:p>
    <w:p w14:paraId="29F86C81" w14:textId="1983D05A" w:rsidR="009F2425" w:rsidRPr="009F2425" w:rsidRDefault="009F2425" w:rsidP="009F2425">
      <w:pPr>
        <w:pStyle w:val="ListBullet"/>
        <w:rPr>
          <w:lang w:val="vi-VN"/>
        </w:rPr>
      </w:pPr>
      <w:r>
        <w:t xml:space="preserve">C. </w:t>
      </w:r>
      <w:r w:rsidRPr="009F2425">
        <w:rPr>
          <w:lang w:val="vi-VN"/>
        </w:rPr>
        <w:t>[[1], [2], [3], [4], [5], [6], [7], [8], [9], [10]]</w:t>
      </w:r>
    </w:p>
    <w:p w14:paraId="3A6751C0" w14:textId="15570A09" w:rsidR="009F2425" w:rsidRPr="004A2D74" w:rsidRDefault="009F2425" w:rsidP="009F2425">
      <w:pPr>
        <w:pStyle w:val="ListBullet"/>
        <w:rPr>
          <w:lang w:val="vi-VN"/>
        </w:rPr>
      </w:pPr>
      <w:r>
        <w:t xml:space="preserve">D. </w:t>
      </w:r>
      <w:r w:rsidRPr="009F2425">
        <w:rPr>
          <w:lang w:val="vi-VN"/>
        </w:rPr>
        <w:t>[[1, 2, 3], [4, 5], [6, 7, 8], [9, 10, 11]]</w:t>
      </w:r>
    </w:p>
    <w:p w14:paraId="6AAB992E" w14:textId="38975CCE" w:rsidR="004A2D74" w:rsidRPr="009F2425" w:rsidRDefault="004A2D74" w:rsidP="004A2D74">
      <w:pPr>
        <w:pStyle w:val="ListBullet"/>
        <w:numPr>
          <w:ilvl w:val="0"/>
          <w:numId w:val="0"/>
        </w:numPr>
        <w:rPr>
          <w:lang w:val="vi-VN"/>
        </w:rPr>
      </w:pPr>
      <w:proofErr w:type="spellStart"/>
      <w:r w:rsidRPr="004A2D74">
        <w:rPr>
          <w:i/>
          <w:iCs/>
        </w:rPr>
        <w:t>Giải</w:t>
      </w:r>
      <w:proofErr w:type="spellEnd"/>
      <w:r w:rsidRPr="004A2D74">
        <w:rPr>
          <w:i/>
          <w:iCs/>
        </w:rPr>
        <w:t xml:space="preserve"> </w:t>
      </w:r>
      <w:proofErr w:type="spellStart"/>
      <w:r w:rsidRPr="004A2D74">
        <w:rPr>
          <w:i/>
          <w:iCs/>
        </w:rPr>
        <w:t>thích</w:t>
      </w:r>
      <w:proofErr w:type="spellEnd"/>
      <w:r w:rsidRPr="004A2D74">
        <w:rPr>
          <w:i/>
          <w:iCs/>
        </w:rPr>
        <w:t>:</w:t>
      </w:r>
      <w:r w:rsidRPr="004A2D74">
        <w:t xml:space="preserve"> </w:t>
      </w:r>
      <w:proofErr w:type="spellStart"/>
      <w:r w:rsidRPr="004A2D74">
        <w:t>Mỗi</w:t>
      </w:r>
      <w:proofErr w:type="spellEnd"/>
      <w:r w:rsidRPr="004A2D74">
        <w:t xml:space="preserve"> </w:t>
      </w:r>
      <w:proofErr w:type="spellStart"/>
      <w:r w:rsidRPr="004A2D74">
        <w:t>lần</w:t>
      </w:r>
      <w:proofErr w:type="spellEnd"/>
      <w:r w:rsidRPr="004A2D74">
        <w:t xml:space="preserve"> </w:t>
      </w:r>
      <w:proofErr w:type="spellStart"/>
      <w:r w:rsidRPr="004A2D74">
        <w:t>chỉ</w:t>
      </w:r>
      <w:proofErr w:type="spellEnd"/>
      <w:r w:rsidRPr="004A2D74">
        <w:t xml:space="preserve"> load </w:t>
      </w:r>
      <w:proofErr w:type="spellStart"/>
      <w:r w:rsidRPr="004A2D74">
        <w:t>được</w:t>
      </w:r>
      <w:proofErr w:type="spellEnd"/>
      <w:r w:rsidRPr="004A2D74">
        <w:t xml:space="preserve"> </w:t>
      </w:r>
      <w:proofErr w:type="spellStart"/>
      <w:r w:rsidRPr="004A2D74">
        <w:t>tối</w:t>
      </w:r>
      <w:proofErr w:type="spellEnd"/>
      <w:r w:rsidRPr="004A2D74">
        <w:t xml:space="preserve"> </w:t>
      </w:r>
      <w:proofErr w:type="spellStart"/>
      <w:r w:rsidRPr="004A2D74">
        <w:t>đa</w:t>
      </w:r>
      <w:proofErr w:type="spellEnd"/>
      <w:r w:rsidRPr="004A2D74">
        <w:t xml:space="preserve"> 3 </w:t>
      </w:r>
      <w:proofErr w:type="spellStart"/>
      <w:r w:rsidRPr="004A2D74">
        <w:t>phần</w:t>
      </w:r>
      <w:proofErr w:type="spellEnd"/>
      <w:r w:rsidRPr="004A2D74">
        <w:t xml:space="preserve"> </w:t>
      </w:r>
      <w:proofErr w:type="spellStart"/>
      <w:r w:rsidRPr="004A2D74">
        <w:t>tử</w:t>
      </w:r>
      <w:proofErr w:type="spellEnd"/>
      <w:r w:rsidRPr="004A2D74">
        <w:t xml:space="preserve"> </w:t>
      </w:r>
      <w:proofErr w:type="spellStart"/>
      <w:r w:rsidRPr="004A2D74">
        <w:t>vào</w:t>
      </w:r>
      <w:proofErr w:type="spellEnd"/>
      <w:r w:rsidRPr="004A2D74">
        <w:t xml:space="preserve"> RAM → chia </w:t>
      </w:r>
      <w:proofErr w:type="spellStart"/>
      <w:r w:rsidRPr="004A2D74">
        <w:t>thành</w:t>
      </w:r>
      <w:proofErr w:type="spellEnd"/>
      <w:r w:rsidRPr="004A2D74">
        <w:t xml:space="preserve"> </w:t>
      </w:r>
      <w:proofErr w:type="spellStart"/>
      <w:r w:rsidRPr="004A2D74">
        <w:t>từng</w:t>
      </w:r>
      <w:proofErr w:type="spellEnd"/>
      <w:r w:rsidRPr="004A2D74">
        <w:t xml:space="preserve"> block 3 </w:t>
      </w:r>
      <w:proofErr w:type="spellStart"/>
      <w:r w:rsidRPr="004A2D74">
        <w:t>phần</w:t>
      </w:r>
      <w:proofErr w:type="spellEnd"/>
      <w:r w:rsidRPr="004A2D74">
        <w:t xml:space="preserve"> </w:t>
      </w:r>
      <w:proofErr w:type="spellStart"/>
      <w:r w:rsidRPr="004A2D74">
        <w:t>tử</w:t>
      </w:r>
      <w:proofErr w:type="spellEnd"/>
      <w:r w:rsidRPr="004A2D74">
        <w:t>.</w:t>
      </w:r>
    </w:p>
    <w:p w14:paraId="5C02D23F" w14:textId="77777777" w:rsidR="009F2425" w:rsidRDefault="009F2425" w:rsidP="009F2425">
      <w:pPr>
        <w:pStyle w:val="ListBullet"/>
        <w:numPr>
          <w:ilvl w:val="0"/>
          <w:numId w:val="0"/>
        </w:numPr>
      </w:pPr>
    </w:p>
    <w:p w14:paraId="767966F3" w14:textId="77777777" w:rsidR="009F2425" w:rsidRDefault="009F2425" w:rsidP="009F2425">
      <w:pPr>
        <w:pStyle w:val="ListBullet"/>
        <w:numPr>
          <w:ilvl w:val="0"/>
          <w:numId w:val="0"/>
        </w:numPr>
      </w:pPr>
      <w:r>
        <w:t xml:space="preserve">14. </w:t>
      </w:r>
      <w:r w:rsidRPr="009F2425">
        <w:rPr>
          <w:lang w:val="vi-VN"/>
        </w:rPr>
        <w:t>Xây dựng Min-</w:t>
      </w:r>
      <w:proofErr w:type="spellStart"/>
      <w:r w:rsidRPr="009F2425">
        <w:rPr>
          <w:lang w:val="vi-VN"/>
        </w:rPr>
        <w:t>Heap</w:t>
      </w:r>
      <w:proofErr w:type="spellEnd"/>
      <w:r w:rsidRPr="009F2425">
        <w:rPr>
          <w:lang w:val="vi-VN"/>
        </w:rPr>
        <w:t xml:space="preserve"> từ mảng [7, 3, 10, 5, 1]</w:t>
      </w:r>
    </w:p>
    <w:p w14:paraId="108AF659" w14:textId="4B48DC02" w:rsidR="009F2425" w:rsidRPr="009F2425" w:rsidRDefault="009F2425" w:rsidP="009F2425">
      <w:pPr>
        <w:pStyle w:val="ListBullet"/>
        <w:rPr>
          <w:lang w:val="vi-VN"/>
        </w:rPr>
      </w:pPr>
      <w:r>
        <w:t xml:space="preserve">A. </w:t>
      </w:r>
      <w:r w:rsidRPr="009F2425">
        <w:rPr>
          <w:lang w:val="vi-VN"/>
        </w:rPr>
        <w:t>[1, 3, 5, 7, 10]</w:t>
      </w:r>
    </w:p>
    <w:p w14:paraId="47427D67" w14:textId="1DE3F4AE" w:rsidR="009F2425" w:rsidRPr="009F2425" w:rsidRDefault="009F2425" w:rsidP="009F2425">
      <w:pPr>
        <w:pStyle w:val="ListBullet"/>
        <w:rPr>
          <w:lang w:val="vi-VN" w:eastAsia="vi-VN"/>
        </w:rPr>
      </w:pPr>
      <w:r>
        <w:rPr>
          <w:lang w:eastAsia="vi-VN"/>
        </w:rPr>
        <w:t xml:space="preserve">B. </w:t>
      </w:r>
      <w:r w:rsidRPr="009F2425">
        <w:rPr>
          <w:lang w:val="vi-VN" w:eastAsia="vi-VN"/>
        </w:rPr>
        <w:t>[3, 10, 5, 1, 7]</w:t>
      </w:r>
    </w:p>
    <w:p w14:paraId="318EBBC2" w14:textId="5E2BDA93" w:rsidR="009F2425" w:rsidRPr="009F2425" w:rsidRDefault="009F2425" w:rsidP="009F2425">
      <w:pPr>
        <w:pStyle w:val="ListBullet"/>
        <w:rPr>
          <w:b/>
          <w:bCs/>
          <w:color w:val="FF0000"/>
          <w:lang w:val="vi-VN" w:eastAsia="vi-VN"/>
        </w:rPr>
      </w:pPr>
      <w:r w:rsidRPr="009F2425">
        <w:rPr>
          <w:b/>
          <w:bCs/>
          <w:color w:val="FF0000"/>
          <w:lang w:eastAsia="vi-VN"/>
        </w:rPr>
        <w:t xml:space="preserve">C. </w:t>
      </w:r>
      <w:r w:rsidRPr="009F2425">
        <w:rPr>
          <w:b/>
          <w:bCs/>
          <w:color w:val="FF0000"/>
          <w:lang w:val="vi-VN" w:eastAsia="vi-VN"/>
        </w:rPr>
        <w:t>[1, 3, 10, 5, 7]</w:t>
      </w:r>
    </w:p>
    <w:p w14:paraId="1FE0B9B0" w14:textId="4EDA4737" w:rsidR="003E7CB6" w:rsidRPr="004A2D74" w:rsidRDefault="009F2425" w:rsidP="009F2425">
      <w:pPr>
        <w:pStyle w:val="ListBullet"/>
        <w:rPr>
          <w:lang w:val="vi-VN" w:eastAsia="vi-VN"/>
        </w:rPr>
      </w:pPr>
      <w:r>
        <w:rPr>
          <w:lang w:eastAsia="vi-VN"/>
        </w:rPr>
        <w:t xml:space="preserve">D. </w:t>
      </w:r>
      <w:r w:rsidRPr="009F2425">
        <w:rPr>
          <w:lang w:val="vi-VN" w:eastAsia="vi-VN"/>
        </w:rPr>
        <w:t>[1, 3, 10, 5, 7]</w:t>
      </w:r>
    </w:p>
    <w:p w14:paraId="2A9D613F" w14:textId="56BA91EF" w:rsidR="003E052F" w:rsidRPr="004A2D74" w:rsidRDefault="004A2D74" w:rsidP="003E052F">
      <w:pPr>
        <w:pStyle w:val="ListBullet"/>
        <w:numPr>
          <w:ilvl w:val="0"/>
          <w:numId w:val="0"/>
        </w:numPr>
        <w:rPr>
          <w:lang w:eastAsia="vi-VN"/>
        </w:rPr>
      </w:pPr>
      <w:proofErr w:type="spellStart"/>
      <w:r w:rsidRPr="004A2D74">
        <w:rPr>
          <w:i/>
          <w:iCs/>
          <w:lang w:eastAsia="vi-VN"/>
        </w:rPr>
        <w:t>Giải</w:t>
      </w:r>
      <w:proofErr w:type="spellEnd"/>
      <w:r w:rsidRPr="004A2D74">
        <w:rPr>
          <w:i/>
          <w:iCs/>
          <w:lang w:eastAsia="vi-VN"/>
        </w:rPr>
        <w:t xml:space="preserve"> </w:t>
      </w:r>
      <w:proofErr w:type="spellStart"/>
      <w:r w:rsidRPr="004A2D74">
        <w:rPr>
          <w:i/>
          <w:iCs/>
          <w:lang w:eastAsia="vi-VN"/>
        </w:rPr>
        <w:t>thích</w:t>
      </w:r>
      <w:proofErr w:type="spellEnd"/>
      <w:r w:rsidRPr="004A2D74">
        <w:rPr>
          <w:i/>
          <w:iCs/>
          <w:lang w:eastAsia="vi-VN"/>
        </w:rPr>
        <w:t>:</w:t>
      </w:r>
      <w:r w:rsidRPr="004A2D74">
        <w:rPr>
          <w:lang w:eastAsia="vi-VN"/>
        </w:rPr>
        <w:t xml:space="preserve"> </w:t>
      </w:r>
      <w:proofErr w:type="spellStart"/>
      <w:r>
        <w:rPr>
          <w:lang w:eastAsia="vi-VN"/>
        </w:rPr>
        <w:t>Vận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dụng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cấu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trúc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dữ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liệu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MinHeap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và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hàm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của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nó</w:t>
      </w:r>
      <w:proofErr w:type="spellEnd"/>
    </w:p>
    <w:p w14:paraId="49FAB00F" w14:textId="542DE31A" w:rsidR="003E052F" w:rsidRDefault="003E052F" w:rsidP="003E052F">
      <w:pPr>
        <w:pStyle w:val="ListNumber"/>
        <w:numPr>
          <w:ilvl w:val="0"/>
          <w:numId w:val="0"/>
        </w:numPr>
        <w:ind w:left="360" w:hanging="360"/>
      </w:pPr>
      <w:r>
        <w:rPr>
          <w:lang w:eastAsia="vi-VN"/>
        </w:rPr>
        <w:t>15.</w:t>
      </w:r>
      <w:r>
        <w:t xml:space="preserve"> Merge Sort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,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tệ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3140FFB3" w14:textId="77777777" w:rsidR="003E052F" w:rsidRDefault="003E052F" w:rsidP="003E052F">
      <w:pPr>
        <w:pStyle w:val="ListBullet"/>
      </w:pPr>
      <w:r>
        <w:t>A. O(n), O(n log n), O(n²)</w:t>
      </w:r>
    </w:p>
    <w:p w14:paraId="259E3E1C" w14:textId="77777777" w:rsidR="003E052F" w:rsidRPr="003E052F" w:rsidRDefault="003E052F" w:rsidP="003E052F">
      <w:pPr>
        <w:pStyle w:val="ListBullet"/>
        <w:rPr>
          <w:b/>
          <w:bCs/>
          <w:color w:val="FF0000"/>
        </w:rPr>
      </w:pPr>
      <w:r w:rsidRPr="003E052F">
        <w:rPr>
          <w:b/>
          <w:bCs/>
          <w:color w:val="FF0000"/>
        </w:rPr>
        <w:t>B. O(n log n), O(n log n), O(n log n)</w:t>
      </w:r>
    </w:p>
    <w:p w14:paraId="42C187F8" w14:textId="77777777" w:rsidR="003E052F" w:rsidRDefault="003E052F" w:rsidP="003E052F">
      <w:pPr>
        <w:pStyle w:val="ListBullet"/>
      </w:pPr>
      <w:r>
        <w:t>C. O(n log n), O(n²), O(n²)</w:t>
      </w:r>
    </w:p>
    <w:p w14:paraId="158A2018" w14:textId="77777777" w:rsidR="003E052F" w:rsidRDefault="003E052F" w:rsidP="003E052F">
      <w:pPr>
        <w:pStyle w:val="ListBullet"/>
      </w:pPr>
      <w:r>
        <w:t>D. O(log n), O(n log n), O(n²)</w:t>
      </w:r>
    </w:p>
    <w:p w14:paraId="46579D26" w14:textId="6EFDFAE1" w:rsidR="003E052F" w:rsidRDefault="003E052F" w:rsidP="003E052F">
      <w:pPr>
        <w:pStyle w:val="ListBullet"/>
        <w:numPr>
          <w:ilvl w:val="0"/>
          <w:numId w:val="0"/>
        </w:numPr>
        <w:rPr>
          <w:lang w:eastAsia="vi-VN"/>
        </w:rPr>
      </w:pPr>
    </w:p>
    <w:p w14:paraId="2A027C60" w14:textId="06FC52FE" w:rsidR="003E052F" w:rsidRDefault="003E052F" w:rsidP="003E052F">
      <w:pPr>
        <w:pStyle w:val="ListNumber"/>
        <w:numPr>
          <w:ilvl w:val="0"/>
          <w:numId w:val="0"/>
        </w:numPr>
      </w:pPr>
      <w:r>
        <w:rPr>
          <w:lang w:eastAsia="vi-VN"/>
        </w:rPr>
        <w:t xml:space="preserve">16. </w:t>
      </w:r>
      <w:r>
        <w:t xml:space="preserve">Trong Natural Merge Sort,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, ta </w:t>
      </w:r>
      <w:proofErr w:type="spellStart"/>
      <w:r>
        <w:t>cần</w:t>
      </w:r>
      <w:proofErr w:type="spellEnd"/>
      <w:r>
        <w:t xml:space="preserve"> bao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trộn</w:t>
      </w:r>
      <w:proofErr w:type="spellEnd"/>
      <w:r>
        <w:t>?</w:t>
      </w:r>
    </w:p>
    <w:p w14:paraId="3C6A2EDD" w14:textId="77777777" w:rsidR="003E052F" w:rsidRDefault="003E052F" w:rsidP="003E052F">
      <w:pPr>
        <w:pStyle w:val="ListBullet"/>
      </w:pPr>
      <w:r>
        <w:lastRenderedPageBreak/>
        <w:t>A. log n</w:t>
      </w:r>
    </w:p>
    <w:p w14:paraId="5094B2C5" w14:textId="77777777" w:rsidR="003E052F" w:rsidRPr="003E052F" w:rsidRDefault="003E052F" w:rsidP="003E052F">
      <w:pPr>
        <w:pStyle w:val="ListBullet"/>
        <w:rPr>
          <w:b/>
          <w:bCs/>
          <w:color w:val="FF0000"/>
        </w:rPr>
      </w:pPr>
      <w:r w:rsidRPr="003E052F">
        <w:rPr>
          <w:b/>
          <w:bCs/>
          <w:color w:val="FF0000"/>
        </w:rPr>
        <w:t>B. 1</w:t>
      </w:r>
    </w:p>
    <w:p w14:paraId="739B0B47" w14:textId="77777777" w:rsidR="003E052F" w:rsidRDefault="003E052F" w:rsidP="003E052F">
      <w:pPr>
        <w:pStyle w:val="ListBullet"/>
      </w:pPr>
      <w:r>
        <w:t>C. n/2</w:t>
      </w:r>
    </w:p>
    <w:p w14:paraId="1E0C8939" w14:textId="77777777" w:rsidR="003E052F" w:rsidRDefault="003E052F" w:rsidP="003E052F">
      <w:pPr>
        <w:pStyle w:val="ListBullet"/>
      </w:pPr>
      <w:r>
        <w:t>D. 0</w:t>
      </w:r>
    </w:p>
    <w:p w14:paraId="6EA647E5" w14:textId="46227279" w:rsidR="003E052F" w:rsidRDefault="004A2D74" w:rsidP="003E052F">
      <w:pPr>
        <w:pStyle w:val="ListBullet"/>
        <w:numPr>
          <w:ilvl w:val="0"/>
          <w:numId w:val="0"/>
        </w:numPr>
      </w:pPr>
      <w:proofErr w:type="spellStart"/>
      <w:r w:rsidRPr="004A2D74">
        <w:rPr>
          <w:i/>
          <w:iCs/>
        </w:rPr>
        <w:t>Giải</w:t>
      </w:r>
      <w:proofErr w:type="spellEnd"/>
      <w:r w:rsidRPr="004A2D74">
        <w:rPr>
          <w:i/>
          <w:iCs/>
        </w:rPr>
        <w:t xml:space="preserve"> </w:t>
      </w:r>
      <w:proofErr w:type="spellStart"/>
      <w:r w:rsidRPr="004A2D74">
        <w:rPr>
          <w:i/>
          <w:iCs/>
        </w:rPr>
        <w:t>thích</w:t>
      </w:r>
      <w:proofErr w:type="spellEnd"/>
      <w:r w:rsidRPr="004A2D74">
        <w:rPr>
          <w:i/>
          <w:iCs/>
        </w:rPr>
        <w:t>:</w:t>
      </w:r>
      <w:r w:rsidRPr="004A2D74">
        <w:t xml:space="preserve"> </w:t>
      </w:r>
      <w:proofErr w:type="spellStart"/>
      <w:r w:rsidRPr="004A2D74">
        <w:t>Nếu</w:t>
      </w:r>
      <w:proofErr w:type="spellEnd"/>
      <w:r w:rsidRPr="004A2D74">
        <w:t xml:space="preserve"> </w:t>
      </w:r>
      <w:proofErr w:type="spellStart"/>
      <w:r w:rsidRPr="004A2D74">
        <w:t>mảng</w:t>
      </w:r>
      <w:proofErr w:type="spellEnd"/>
      <w:r w:rsidRPr="004A2D74">
        <w:t xml:space="preserve"> </w:t>
      </w:r>
      <w:proofErr w:type="spellStart"/>
      <w:r w:rsidRPr="004A2D74">
        <w:t>là</w:t>
      </w:r>
      <w:proofErr w:type="spellEnd"/>
      <w:r w:rsidRPr="004A2D74">
        <w:t xml:space="preserve"> </w:t>
      </w:r>
      <w:proofErr w:type="spellStart"/>
      <w:r w:rsidRPr="004A2D74">
        <w:t>một</w:t>
      </w:r>
      <w:proofErr w:type="spellEnd"/>
      <w:r w:rsidRPr="004A2D74">
        <w:t xml:space="preserve"> run </w:t>
      </w:r>
      <w:proofErr w:type="spellStart"/>
      <w:r w:rsidRPr="004A2D74">
        <w:t>dài</w:t>
      </w:r>
      <w:proofErr w:type="spellEnd"/>
      <w:r w:rsidRPr="004A2D74">
        <w:t xml:space="preserve"> → </w:t>
      </w:r>
      <w:proofErr w:type="spellStart"/>
      <w:r w:rsidRPr="004A2D74">
        <w:t>chỉ</w:t>
      </w:r>
      <w:proofErr w:type="spellEnd"/>
      <w:r w:rsidRPr="004A2D74">
        <w:t xml:space="preserve"> </w:t>
      </w:r>
      <w:proofErr w:type="spellStart"/>
      <w:r w:rsidRPr="004A2D74">
        <w:t>cần</w:t>
      </w:r>
      <w:proofErr w:type="spellEnd"/>
      <w:r w:rsidRPr="004A2D74">
        <w:t xml:space="preserve"> 1 pass </w:t>
      </w:r>
      <w:proofErr w:type="spellStart"/>
      <w:r w:rsidRPr="004A2D74">
        <w:t>để</w:t>
      </w:r>
      <w:proofErr w:type="spellEnd"/>
      <w:r w:rsidRPr="004A2D74">
        <w:t xml:space="preserve"> </w:t>
      </w:r>
      <w:proofErr w:type="spellStart"/>
      <w:r w:rsidRPr="004A2D74">
        <w:t>hoàn</w:t>
      </w:r>
      <w:proofErr w:type="spellEnd"/>
      <w:r w:rsidRPr="004A2D74">
        <w:t xml:space="preserve"> </w:t>
      </w:r>
      <w:proofErr w:type="spellStart"/>
      <w:r w:rsidRPr="004A2D74">
        <w:t>tất</w:t>
      </w:r>
      <w:proofErr w:type="spellEnd"/>
      <w:r w:rsidRPr="004A2D74">
        <w:t xml:space="preserve"> (</w:t>
      </w:r>
      <w:proofErr w:type="spellStart"/>
      <w:r w:rsidRPr="004A2D74">
        <w:t>không</w:t>
      </w:r>
      <w:proofErr w:type="spellEnd"/>
      <w:r w:rsidRPr="004A2D74">
        <w:t xml:space="preserve"> </w:t>
      </w:r>
      <w:proofErr w:type="spellStart"/>
      <w:r w:rsidRPr="004A2D74">
        <w:t>cần</w:t>
      </w:r>
      <w:proofErr w:type="spellEnd"/>
      <w:r w:rsidRPr="004A2D74">
        <w:t xml:space="preserve"> merge </w:t>
      </w:r>
      <w:proofErr w:type="spellStart"/>
      <w:r w:rsidRPr="004A2D74">
        <w:t>nhiều</w:t>
      </w:r>
      <w:proofErr w:type="spellEnd"/>
      <w:r w:rsidRPr="004A2D74">
        <w:t xml:space="preserve"> </w:t>
      </w:r>
      <w:proofErr w:type="spellStart"/>
      <w:r w:rsidRPr="004A2D74">
        <w:t>lần</w:t>
      </w:r>
      <w:proofErr w:type="spellEnd"/>
      <w:r w:rsidRPr="004A2D74">
        <w:t>).</w:t>
      </w:r>
    </w:p>
    <w:p w14:paraId="3087DC37" w14:textId="0178DA82" w:rsidR="003E052F" w:rsidRDefault="003E052F" w:rsidP="003E052F">
      <w:pPr>
        <w:pStyle w:val="ListNumber"/>
        <w:numPr>
          <w:ilvl w:val="0"/>
          <w:numId w:val="0"/>
        </w:numPr>
        <w:ind w:left="360" w:hanging="360"/>
      </w:pPr>
      <w:r>
        <w:t xml:space="preserve">17. Trong K-way Merge Sort, “K”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đến</w:t>
      </w:r>
      <w:proofErr w:type="spellEnd"/>
      <w:r>
        <w:t>?</w:t>
      </w:r>
    </w:p>
    <w:p w14:paraId="6717EE9D" w14:textId="77777777" w:rsidR="003E052F" w:rsidRDefault="003E052F" w:rsidP="003E052F">
      <w:pPr>
        <w:pStyle w:val="ListBullet"/>
      </w:pPr>
      <w:r>
        <w:t xml:space="preserve">A.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chia </w:t>
      </w:r>
      <w:proofErr w:type="spellStart"/>
      <w:r>
        <w:t>mảng</w:t>
      </w:r>
      <w:proofErr w:type="spellEnd"/>
    </w:p>
    <w:p w14:paraId="1C29E590" w14:textId="77777777" w:rsidR="003E052F" w:rsidRDefault="003E052F" w:rsidP="003E052F">
      <w:pPr>
        <w:pStyle w:val="ListBullet"/>
      </w:pPr>
      <w:r>
        <w:t xml:space="preserve">B.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block</w:t>
      </w:r>
    </w:p>
    <w:p w14:paraId="0E5887B4" w14:textId="77777777" w:rsidR="003E052F" w:rsidRDefault="003E052F" w:rsidP="003E052F">
      <w:pPr>
        <w:pStyle w:val="ListBullet"/>
      </w:pPr>
      <w:r>
        <w:t xml:space="preserve">C.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song </w:t>
      </w:r>
      <w:proofErr w:type="spellStart"/>
      <w:r>
        <w:t>song</w:t>
      </w:r>
      <w:proofErr w:type="spellEnd"/>
    </w:p>
    <w:p w14:paraId="755AB551" w14:textId="77777777" w:rsidR="003E052F" w:rsidRDefault="003E052F" w:rsidP="003E052F">
      <w:pPr>
        <w:pStyle w:val="ListBullet"/>
        <w:rPr>
          <w:b/>
          <w:bCs/>
          <w:color w:val="FF0000"/>
        </w:rPr>
      </w:pPr>
      <w:r w:rsidRPr="003E052F">
        <w:rPr>
          <w:b/>
          <w:bCs/>
          <w:color w:val="FF0000"/>
        </w:rPr>
        <w:t xml:space="preserve">D. </w:t>
      </w:r>
      <w:proofErr w:type="spellStart"/>
      <w:r w:rsidRPr="003E052F">
        <w:rPr>
          <w:b/>
          <w:bCs/>
          <w:color w:val="FF0000"/>
        </w:rPr>
        <w:t>Số</w:t>
      </w:r>
      <w:proofErr w:type="spellEnd"/>
      <w:r w:rsidRPr="003E052F">
        <w:rPr>
          <w:b/>
          <w:bCs/>
          <w:color w:val="FF0000"/>
        </w:rPr>
        <w:t xml:space="preserve"> </w:t>
      </w:r>
      <w:proofErr w:type="spellStart"/>
      <w:r w:rsidRPr="003E052F">
        <w:rPr>
          <w:b/>
          <w:bCs/>
          <w:color w:val="FF0000"/>
        </w:rPr>
        <w:t>đoạn</w:t>
      </w:r>
      <w:proofErr w:type="spellEnd"/>
      <w:r w:rsidRPr="003E052F">
        <w:rPr>
          <w:b/>
          <w:bCs/>
          <w:color w:val="FF0000"/>
        </w:rPr>
        <w:t xml:space="preserve"> con </w:t>
      </w:r>
      <w:proofErr w:type="spellStart"/>
      <w:r w:rsidRPr="003E052F">
        <w:rPr>
          <w:b/>
          <w:bCs/>
          <w:color w:val="FF0000"/>
        </w:rPr>
        <w:t>được</w:t>
      </w:r>
      <w:proofErr w:type="spellEnd"/>
      <w:r w:rsidRPr="003E052F">
        <w:rPr>
          <w:b/>
          <w:bCs/>
          <w:color w:val="FF0000"/>
        </w:rPr>
        <w:t xml:space="preserve"> </w:t>
      </w:r>
      <w:proofErr w:type="spellStart"/>
      <w:r w:rsidRPr="003E052F">
        <w:rPr>
          <w:b/>
          <w:bCs/>
          <w:color w:val="FF0000"/>
        </w:rPr>
        <w:t>trộn</w:t>
      </w:r>
      <w:proofErr w:type="spellEnd"/>
      <w:r w:rsidRPr="003E052F">
        <w:rPr>
          <w:b/>
          <w:bCs/>
          <w:color w:val="FF0000"/>
        </w:rPr>
        <w:t xml:space="preserve"> </w:t>
      </w:r>
      <w:proofErr w:type="spellStart"/>
      <w:r w:rsidRPr="003E052F">
        <w:rPr>
          <w:b/>
          <w:bCs/>
          <w:color w:val="FF0000"/>
        </w:rPr>
        <w:t>cùng</w:t>
      </w:r>
      <w:proofErr w:type="spellEnd"/>
      <w:r w:rsidRPr="003E052F">
        <w:rPr>
          <w:b/>
          <w:bCs/>
          <w:color w:val="FF0000"/>
        </w:rPr>
        <w:t xml:space="preserve"> </w:t>
      </w:r>
      <w:proofErr w:type="spellStart"/>
      <w:r w:rsidRPr="003E052F">
        <w:rPr>
          <w:b/>
          <w:bCs/>
          <w:color w:val="FF0000"/>
        </w:rPr>
        <w:t>lúc</w:t>
      </w:r>
      <w:proofErr w:type="spellEnd"/>
    </w:p>
    <w:p w14:paraId="666DF3AD" w14:textId="2CF75041" w:rsidR="003E052F" w:rsidRPr="004A2D74" w:rsidRDefault="004A2D74" w:rsidP="004A2D74">
      <w:pPr>
        <w:pStyle w:val="ListBullet"/>
        <w:numPr>
          <w:ilvl w:val="0"/>
          <w:numId w:val="0"/>
        </w:numPr>
      </w:pPr>
      <w:proofErr w:type="spellStart"/>
      <w:r w:rsidRPr="004A2D74">
        <w:rPr>
          <w:i/>
          <w:iCs/>
        </w:rPr>
        <w:t>Giải</w:t>
      </w:r>
      <w:proofErr w:type="spellEnd"/>
      <w:r w:rsidRPr="004A2D74">
        <w:rPr>
          <w:i/>
          <w:iCs/>
        </w:rPr>
        <w:t xml:space="preserve"> </w:t>
      </w:r>
      <w:proofErr w:type="spellStart"/>
      <w:r w:rsidRPr="004A2D74">
        <w:rPr>
          <w:i/>
          <w:iCs/>
        </w:rPr>
        <w:t>thích</w:t>
      </w:r>
      <w:proofErr w:type="spellEnd"/>
      <w:r w:rsidRPr="004A2D74">
        <w:rPr>
          <w:i/>
          <w:iCs/>
        </w:rPr>
        <w:t>:</w:t>
      </w:r>
      <w:r w:rsidRPr="004A2D74">
        <w:t xml:space="preserve"> K </w:t>
      </w:r>
      <w:proofErr w:type="spellStart"/>
      <w:r w:rsidRPr="004A2D74">
        <w:t>là</w:t>
      </w:r>
      <w:proofErr w:type="spellEnd"/>
      <w:r w:rsidRPr="004A2D74">
        <w:t xml:space="preserve"> </w:t>
      </w:r>
      <w:proofErr w:type="spellStart"/>
      <w:r w:rsidRPr="004A2D74">
        <w:t>số</w:t>
      </w:r>
      <w:proofErr w:type="spellEnd"/>
      <w:r w:rsidRPr="004A2D74">
        <w:t xml:space="preserve"> run </w:t>
      </w:r>
      <w:proofErr w:type="spellStart"/>
      <w:r w:rsidRPr="004A2D74">
        <w:t>được</w:t>
      </w:r>
      <w:proofErr w:type="spellEnd"/>
      <w:r w:rsidRPr="004A2D74">
        <w:t xml:space="preserve"> merge </w:t>
      </w:r>
      <w:proofErr w:type="spellStart"/>
      <w:r w:rsidRPr="004A2D74">
        <w:t>đồng</w:t>
      </w:r>
      <w:proofErr w:type="spellEnd"/>
      <w:r w:rsidRPr="004A2D74">
        <w:t xml:space="preserve"> </w:t>
      </w:r>
      <w:proofErr w:type="spellStart"/>
      <w:r w:rsidRPr="004A2D74">
        <w:t>thời</w:t>
      </w:r>
      <w:proofErr w:type="spellEnd"/>
      <w:r w:rsidRPr="004A2D74">
        <w:t xml:space="preserve"> </w:t>
      </w:r>
      <w:proofErr w:type="spellStart"/>
      <w:r w:rsidRPr="004A2D74">
        <w:t>trong</w:t>
      </w:r>
      <w:proofErr w:type="spellEnd"/>
      <w:r w:rsidRPr="004A2D74">
        <w:t xml:space="preserve"> </w:t>
      </w:r>
      <w:proofErr w:type="spellStart"/>
      <w:r w:rsidRPr="004A2D74">
        <w:t>mỗi</w:t>
      </w:r>
      <w:proofErr w:type="spellEnd"/>
      <w:r w:rsidRPr="004A2D74">
        <w:t xml:space="preserve"> pass.</w:t>
      </w:r>
    </w:p>
    <w:p w14:paraId="7CDB9FEB" w14:textId="05A7AC0C" w:rsidR="003E052F" w:rsidRDefault="003E052F" w:rsidP="003E052F">
      <w:pPr>
        <w:pStyle w:val="ListNumber"/>
        <w:numPr>
          <w:ilvl w:val="0"/>
          <w:numId w:val="0"/>
        </w:numPr>
        <w:ind w:left="360" w:hanging="360"/>
      </w:pPr>
      <w:r w:rsidRPr="003E052F">
        <w:t>18</w:t>
      </w:r>
      <w:r>
        <w:rPr>
          <w:b/>
          <w:bCs/>
          <w:color w:val="FF0000"/>
        </w:rPr>
        <w:t xml:space="preserve">.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K-way Merge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Min-Heap </w:t>
      </w:r>
      <w:proofErr w:type="spellStart"/>
      <w:r>
        <w:t>là</w:t>
      </w:r>
      <w:proofErr w:type="spellEnd"/>
      <w:r>
        <w:t>?</w:t>
      </w:r>
    </w:p>
    <w:p w14:paraId="1093043E" w14:textId="77777777" w:rsidR="003E052F" w:rsidRDefault="003E052F" w:rsidP="003E052F">
      <w:pPr>
        <w:pStyle w:val="ListBullet"/>
      </w:pPr>
      <w:r>
        <w:t>A. O(n log n)</w:t>
      </w:r>
    </w:p>
    <w:p w14:paraId="73167A63" w14:textId="77777777" w:rsidR="003E052F" w:rsidRPr="003E052F" w:rsidRDefault="003E052F" w:rsidP="003E052F">
      <w:pPr>
        <w:pStyle w:val="ListBullet"/>
        <w:rPr>
          <w:b/>
          <w:bCs/>
          <w:color w:val="FF0000"/>
        </w:rPr>
      </w:pPr>
      <w:r w:rsidRPr="003E052F">
        <w:rPr>
          <w:b/>
          <w:bCs/>
          <w:color w:val="FF0000"/>
        </w:rPr>
        <w:t>B. O(n log K)</w:t>
      </w:r>
    </w:p>
    <w:p w14:paraId="40622D30" w14:textId="77777777" w:rsidR="003E052F" w:rsidRDefault="003E052F" w:rsidP="003E052F">
      <w:pPr>
        <w:pStyle w:val="ListBullet"/>
      </w:pPr>
      <w:r>
        <w:t>C. O(K log n)</w:t>
      </w:r>
    </w:p>
    <w:p w14:paraId="454FFBB9" w14:textId="6F198A7D" w:rsidR="003E052F" w:rsidRDefault="003E052F" w:rsidP="003E052F">
      <w:pPr>
        <w:pStyle w:val="ListBullet"/>
      </w:pPr>
      <w:r>
        <w:t>D. O(</w:t>
      </w:r>
      <w:proofErr w:type="spellStart"/>
      <w:r>
        <w:t>nK</w:t>
      </w:r>
      <w:proofErr w:type="spellEnd"/>
      <w:r>
        <w:t>)</w:t>
      </w:r>
    </w:p>
    <w:p w14:paraId="3663F8C9" w14:textId="25F14E6B" w:rsidR="004A2D74" w:rsidRPr="004A2D74" w:rsidRDefault="004A2D74" w:rsidP="004A2D74">
      <w:pPr>
        <w:pStyle w:val="ListBullet"/>
        <w:numPr>
          <w:ilvl w:val="0"/>
          <w:numId w:val="0"/>
        </w:numPr>
        <w:rPr>
          <w:lang w:val="vi-VN"/>
        </w:rPr>
      </w:pPr>
      <w:proofErr w:type="spellStart"/>
      <w:r w:rsidRPr="004A2D74">
        <w:rPr>
          <w:i/>
          <w:iCs/>
        </w:rPr>
        <w:t>Giải</w:t>
      </w:r>
      <w:proofErr w:type="spellEnd"/>
      <w:r w:rsidRPr="004A2D74">
        <w:rPr>
          <w:i/>
          <w:iCs/>
        </w:rPr>
        <w:t xml:space="preserve"> </w:t>
      </w:r>
      <w:proofErr w:type="spellStart"/>
      <w:r w:rsidRPr="004A2D74">
        <w:rPr>
          <w:i/>
          <w:iCs/>
        </w:rPr>
        <w:t>thích</w:t>
      </w:r>
      <w:proofErr w:type="spellEnd"/>
      <w:r w:rsidRPr="004A2D74">
        <w:rPr>
          <w:i/>
          <w:iCs/>
        </w:rPr>
        <w:t>:</w:t>
      </w:r>
      <w:r w:rsidRPr="004A2D74">
        <w:t xml:space="preserve"> </w:t>
      </w:r>
      <w:r w:rsidRPr="004A2D74">
        <w:rPr>
          <w:lang w:val="vi-VN"/>
        </w:rPr>
        <w:t xml:space="preserve"> Với n phần tử cần </w:t>
      </w:r>
      <w:proofErr w:type="spellStart"/>
      <w:r w:rsidRPr="004A2D74">
        <w:rPr>
          <w:lang w:val="vi-VN"/>
        </w:rPr>
        <w:t>merge</w:t>
      </w:r>
      <w:proofErr w:type="spellEnd"/>
      <w:r w:rsidRPr="004A2D74">
        <w:rPr>
          <w:lang w:val="vi-VN"/>
        </w:rPr>
        <w:t xml:space="preserve"> từ K run → mỗi phần tử sẽ được xử lý một lần (vào/ra </w:t>
      </w:r>
      <w:proofErr w:type="spellStart"/>
      <w:r w:rsidRPr="004A2D74">
        <w:rPr>
          <w:lang w:val="vi-VN"/>
        </w:rPr>
        <w:t>heap</w:t>
      </w:r>
      <w:proofErr w:type="spellEnd"/>
      <w:r w:rsidRPr="004A2D74">
        <w:rPr>
          <w:lang w:val="vi-VN"/>
        </w:rPr>
        <w:t xml:space="preserve">) → </w:t>
      </w:r>
      <w:r w:rsidRPr="004A2D74">
        <w:rPr>
          <w:b/>
          <w:bCs/>
          <w:lang w:val="vi-VN"/>
        </w:rPr>
        <w:t xml:space="preserve">n lần thao tác </w:t>
      </w:r>
      <w:proofErr w:type="spellStart"/>
      <w:r w:rsidRPr="004A2D74">
        <w:rPr>
          <w:b/>
          <w:bCs/>
          <w:lang w:val="vi-VN"/>
        </w:rPr>
        <w:t>heap</w:t>
      </w:r>
      <w:r w:rsidRPr="004A2D74">
        <w:rPr>
          <w:lang w:val="vi-VN"/>
        </w:rPr>
        <w:t>.</w:t>
      </w:r>
      <w:proofErr w:type="spellEnd"/>
      <w:r>
        <w:t xml:space="preserve"> </w:t>
      </w:r>
      <w:r w:rsidRPr="004A2D74">
        <w:rPr>
          <w:lang w:val="vi-VN"/>
        </w:rPr>
        <w:t xml:space="preserve">Mỗi thao tác mất </w:t>
      </w:r>
      <w:r w:rsidRPr="004A2D74">
        <w:rPr>
          <w:b/>
          <w:bCs/>
          <w:lang w:val="vi-VN"/>
        </w:rPr>
        <w:t>O(</w:t>
      </w:r>
      <w:proofErr w:type="spellStart"/>
      <w:r w:rsidRPr="004A2D74">
        <w:rPr>
          <w:b/>
          <w:bCs/>
          <w:lang w:val="vi-VN"/>
        </w:rPr>
        <w:t>log</w:t>
      </w:r>
      <w:proofErr w:type="spellEnd"/>
      <w:r w:rsidRPr="004A2D74">
        <w:rPr>
          <w:b/>
          <w:bCs/>
          <w:lang w:val="vi-VN"/>
        </w:rPr>
        <w:t xml:space="preserve"> K)</w:t>
      </w:r>
      <w:r w:rsidRPr="004A2D74">
        <w:rPr>
          <w:lang w:val="vi-VN"/>
        </w:rPr>
        <w:t xml:space="preserve"> → tổng thời gian: </w:t>
      </w:r>
      <w:r w:rsidRPr="004A2D74">
        <w:rPr>
          <w:b/>
          <w:bCs/>
          <w:lang w:val="vi-VN"/>
        </w:rPr>
        <w:t xml:space="preserve">O(n </w:t>
      </w:r>
      <w:proofErr w:type="spellStart"/>
      <w:r w:rsidRPr="004A2D74">
        <w:rPr>
          <w:b/>
          <w:bCs/>
          <w:lang w:val="vi-VN"/>
        </w:rPr>
        <w:t>log</w:t>
      </w:r>
      <w:proofErr w:type="spellEnd"/>
      <w:r w:rsidRPr="004A2D74">
        <w:rPr>
          <w:b/>
          <w:bCs/>
          <w:lang w:val="vi-VN"/>
        </w:rPr>
        <w:t xml:space="preserve"> K)</w:t>
      </w:r>
    </w:p>
    <w:p w14:paraId="6003A9EF" w14:textId="344C1176" w:rsidR="004A2D74" w:rsidRPr="003E052F" w:rsidRDefault="004A2D74" w:rsidP="004A2D74">
      <w:pPr>
        <w:pStyle w:val="ListBullet"/>
        <w:numPr>
          <w:ilvl w:val="0"/>
          <w:numId w:val="0"/>
        </w:numPr>
      </w:pPr>
    </w:p>
    <w:p w14:paraId="2CBEC8E3" w14:textId="4C68045C" w:rsidR="001E7902" w:rsidRDefault="00000000">
      <w:pPr>
        <w:pStyle w:val="Heading2"/>
      </w:pPr>
      <w:r>
        <w:t>II. BÀI TẬP TỰ LUẬN</w:t>
      </w:r>
      <w:r w:rsidR="003E7CB6">
        <w:t xml:space="preserve"> </w:t>
      </w:r>
      <w:r w:rsidR="003E7CB6" w:rsidRPr="003E7CB6">
        <w:rPr>
          <w:color w:val="FF0000"/>
        </w:rPr>
        <w:t>(THAM KHẢO FILE BÁO CÁO)</w:t>
      </w:r>
    </w:p>
    <w:p w14:paraId="2E2D6D0E" w14:textId="33353A25" w:rsidR="001E7902" w:rsidRPr="00385F53" w:rsidRDefault="00000000">
      <w:pPr>
        <w:pStyle w:val="ListNumber"/>
        <w:rPr>
          <w:b/>
          <w:bCs/>
        </w:rPr>
      </w:pPr>
      <w:r w:rsidRPr="00385F53">
        <w:rPr>
          <w:b/>
          <w:bCs/>
        </w:rPr>
        <w:t xml:space="preserve">Trình bày </w:t>
      </w:r>
      <w:r w:rsidR="003E7CB6" w:rsidRPr="00385F53">
        <w:rPr>
          <w:b/>
          <w:bCs/>
        </w:rPr>
        <w:t xml:space="preserve">ngắn gọn </w:t>
      </w:r>
      <w:r w:rsidRPr="00385F53">
        <w:rPr>
          <w:b/>
          <w:bCs/>
        </w:rPr>
        <w:t>các bước của thuật toán Natural Merge Sort</w:t>
      </w:r>
      <w:r w:rsidR="003E7CB6" w:rsidRPr="00385F53">
        <w:rPr>
          <w:b/>
          <w:bCs/>
        </w:rPr>
        <w:t xml:space="preserve"> và Multiway Balanced Merge</w:t>
      </w:r>
      <w:r w:rsidRPr="00385F53">
        <w:rPr>
          <w:b/>
          <w:bCs/>
        </w:rPr>
        <w:t xml:space="preserve"> </w:t>
      </w:r>
      <w:r w:rsidR="003E7CB6" w:rsidRPr="00385F53">
        <w:rPr>
          <w:b/>
          <w:bCs/>
        </w:rPr>
        <w:t xml:space="preserve">Sort. </w:t>
      </w:r>
    </w:p>
    <w:p w14:paraId="02F09F99" w14:textId="77777777" w:rsidR="00681B32" w:rsidRDefault="00681B32" w:rsidP="00681B32">
      <w:pPr>
        <w:pStyle w:val="ListNumber"/>
        <w:numPr>
          <w:ilvl w:val="0"/>
          <w:numId w:val="0"/>
        </w:numPr>
        <w:ind w:left="360"/>
      </w:pPr>
    </w:p>
    <w:p w14:paraId="2EA74DA0" w14:textId="77777777" w:rsidR="00781049" w:rsidRPr="00385F53" w:rsidRDefault="00781049" w:rsidP="00781049">
      <w:pPr>
        <w:pStyle w:val="ListNumber"/>
        <w:numPr>
          <w:ilvl w:val="0"/>
          <w:numId w:val="0"/>
        </w:numPr>
        <w:ind w:left="360"/>
        <w:rPr>
          <w:i/>
          <w:iCs/>
          <w:u w:val="single"/>
        </w:rPr>
      </w:pPr>
      <w:r w:rsidRPr="00385F53">
        <w:rPr>
          <w:i/>
          <w:iCs/>
          <w:u w:val="single"/>
        </w:rPr>
        <w:t>Natural Merge Sort</w:t>
      </w:r>
    </w:p>
    <w:p w14:paraId="2F21A2FE" w14:textId="77777777" w:rsidR="00781049" w:rsidRPr="00781049" w:rsidRDefault="00781049" w:rsidP="00781049">
      <w:pPr>
        <w:pStyle w:val="ListNumber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Bước</w:t>
      </w:r>
      <w:proofErr w:type="spellEnd"/>
      <w:r>
        <w:t xml:space="preserve"> 1: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(runs) </w:t>
      </w:r>
    </w:p>
    <w:p w14:paraId="098E75F5" w14:textId="0FE068D0" w:rsidR="00781049" w:rsidRPr="00781049" w:rsidRDefault="00781049" w:rsidP="00781049">
      <w:pPr>
        <w:pStyle w:val="ListNumber"/>
        <w:numPr>
          <w:ilvl w:val="0"/>
          <w:numId w:val="15"/>
        </w:numPr>
        <w:rPr>
          <w:b/>
          <w:bCs/>
          <w:u w:val="single"/>
        </w:r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lượt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runs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run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54B111FF" w14:textId="77777777" w:rsidR="00385F53" w:rsidRDefault="00781049" w:rsidP="00385F53">
      <w:pPr>
        <w:pStyle w:val="ListNumber"/>
        <w:numPr>
          <w:ilvl w:val="0"/>
          <w:numId w:val="0"/>
        </w:numPr>
        <w:ind w:left="360"/>
        <w:rPr>
          <w:i/>
          <w:iCs/>
          <w:u w:val="single"/>
        </w:rPr>
      </w:pPr>
      <w:r w:rsidRPr="00385F53">
        <w:rPr>
          <w:i/>
          <w:iCs/>
          <w:u w:val="single"/>
        </w:rPr>
        <w:t xml:space="preserve">Multiway Balanced Merge Sort </w:t>
      </w:r>
    </w:p>
    <w:p w14:paraId="07CAA1C1" w14:textId="77777777" w:rsidR="00385F53" w:rsidRDefault="00781049" w:rsidP="00385F53">
      <w:pPr>
        <w:pStyle w:val="ListNumber"/>
        <w:numPr>
          <w:ilvl w:val="0"/>
          <w:numId w:val="27"/>
        </w:numPr>
      </w:pPr>
      <w:proofErr w:type="spellStart"/>
      <w:r>
        <w:t>Bước</w:t>
      </w:r>
      <w:proofErr w:type="spellEnd"/>
      <w:r>
        <w:t xml:space="preserve"> 1: Chia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k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(Sorted Runs)</w:t>
      </w:r>
    </w:p>
    <w:p w14:paraId="6531E583" w14:textId="463EB678" w:rsidR="00385F53" w:rsidRDefault="00781049" w:rsidP="00385F53">
      <w:pPr>
        <w:pStyle w:val="ListNumber"/>
        <w:numPr>
          <w:ilvl w:val="0"/>
          <w:numId w:val="27"/>
        </w:numPr>
      </w:pPr>
      <w:proofErr w:type="spellStart"/>
      <w:r>
        <w:t>Bước</w:t>
      </w:r>
      <w:proofErr w:type="spellEnd"/>
      <w:r>
        <w:t xml:space="preserve"> 2: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con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ưu</w:t>
      </w:r>
      <w:proofErr w:type="spellEnd"/>
      <w:r>
        <w:t xml:space="preserve"> </w:t>
      </w:r>
      <w:proofErr w:type="spellStart"/>
      <w:r>
        <w:t>tiên</w:t>
      </w:r>
      <w:proofErr w:type="spellEnd"/>
    </w:p>
    <w:p w14:paraId="7C568FEE" w14:textId="57835A73" w:rsidR="00781049" w:rsidRPr="00385F53" w:rsidRDefault="00781049" w:rsidP="00385F53">
      <w:pPr>
        <w:pStyle w:val="ListNumber"/>
        <w:numPr>
          <w:ilvl w:val="0"/>
          <w:numId w:val="27"/>
        </w:numPr>
        <w:rPr>
          <w:i/>
          <w:iCs/>
          <w:u w:val="single"/>
        </w:rPr>
      </w:pPr>
      <w:proofErr w:type="spellStart"/>
      <w:r>
        <w:t>Bước</w:t>
      </w:r>
      <w:proofErr w:type="spellEnd"/>
      <w:r>
        <w:t xml:space="preserve"> 3: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</w:p>
    <w:p w14:paraId="734B36A0" w14:textId="77777777" w:rsidR="00781049" w:rsidRPr="00781049" w:rsidRDefault="00781049" w:rsidP="00781049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p w14:paraId="1FBD7B98" w14:textId="33EA3204" w:rsidR="001E7902" w:rsidRPr="00385F53" w:rsidRDefault="00000000">
      <w:pPr>
        <w:pStyle w:val="ListNumber"/>
        <w:rPr>
          <w:b/>
          <w:bCs/>
        </w:rPr>
      </w:pPr>
      <w:r w:rsidRPr="00385F53">
        <w:rPr>
          <w:b/>
          <w:bCs/>
        </w:rPr>
        <w:t xml:space="preserve">Giả sử bạn có 10MB bộ nhớ và một tệp dữ liệu 1GB cần sắp xếp. Hãy mô tả cách áp dụng thuật toán </w:t>
      </w:r>
      <w:r w:rsidR="003E7CB6" w:rsidRPr="00385F53">
        <w:rPr>
          <w:b/>
          <w:bCs/>
        </w:rPr>
        <w:t xml:space="preserve">Multiway Balanced </w:t>
      </w:r>
      <w:r w:rsidRPr="00385F53">
        <w:rPr>
          <w:b/>
          <w:bCs/>
        </w:rPr>
        <w:t xml:space="preserve">Sort để giải </w:t>
      </w:r>
      <w:proofErr w:type="spellStart"/>
      <w:r w:rsidRPr="00385F53">
        <w:rPr>
          <w:b/>
          <w:bCs/>
        </w:rPr>
        <w:t>quyết</w:t>
      </w:r>
      <w:proofErr w:type="spellEnd"/>
      <w:r w:rsidRPr="00385F53">
        <w:rPr>
          <w:b/>
          <w:bCs/>
        </w:rPr>
        <w:t xml:space="preserve"> </w:t>
      </w:r>
      <w:proofErr w:type="spellStart"/>
      <w:r w:rsidRPr="00385F53">
        <w:rPr>
          <w:b/>
          <w:bCs/>
        </w:rPr>
        <w:t>bài</w:t>
      </w:r>
      <w:proofErr w:type="spellEnd"/>
      <w:r w:rsidRPr="00385F53">
        <w:rPr>
          <w:b/>
          <w:bCs/>
        </w:rPr>
        <w:t xml:space="preserve"> </w:t>
      </w:r>
      <w:proofErr w:type="spellStart"/>
      <w:r w:rsidRPr="00385F53">
        <w:rPr>
          <w:b/>
          <w:bCs/>
        </w:rPr>
        <w:t>toán</w:t>
      </w:r>
      <w:proofErr w:type="spellEnd"/>
      <w:r w:rsidRPr="00385F53">
        <w:rPr>
          <w:b/>
          <w:bCs/>
        </w:rPr>
        <w:t xml:space="preserve"> </w:t>
      </w:r>
      <w:proofErr w:type="spellStart"/>
      <w:r w:rsidRPr="00385F53">
        <w:rPr>
          <w:b/>
          <w:bCs/>
        </w:rPr>
        <w:t>này</w:t>
      </w:r>
      <w:proofErr w:type="spellEnd"/>
      <w:r w:rsidRPr="00385F53">
        <w:rPr>
          <w:b/>
          <w:bCs/>
        </w:rPr>
        <w:t>.</w:t>
      </w:r>
    </w:p>
    <w:p w14:paraId="64A12A57" w14:textId="218F4365" w:rsidR="00681B32" w:rsidRDefault="00681B32" w:rsidP="00681B32">
      <w:pPr>
        <w:pStyle w:val="ListNumber"/>
        <w:numPr>
          <w:ilvl w:val="0"/>
          <w:numId w:val="0"/>
        </w:numPr>
        <w:ind w:left="360"/>
      </w:pPr>
    </w:p>
    <w:p w14:paraId="093C4035" w14:textId="77777777" w:rsidR="00681B32" w:rsidRPr="00681B32" w:rsidRDefault="00681B32" w:rsidP="00681B32">
      <w:pPr>
        <w:pStyle w:val="ListNumber"/>
        <w:numPr>
          <w:ilvl w:val="0"/>
          <w:numId w:val="0"/>
        </w:numPr>
        <w:ind w:left="360"/>
        <w:rPr>
          <w:i/>
          <w:iCs/>
          <w:lang w:val="vi-VN"/>
        </w:rPr>
      </w:pPr>
      <w:r w:rsidRPr="00681B32">
        <w:rPr>
          <w:i/>
          <w:iCs/>
          <w:u w:val="single"/>
          <w:lang w:val="vi-VN"/>
        </w:rPr>
        <w:t>Bước 1:</w:t>
      </w:r>
      <w:r w:rsidRPr="00681B32">
        <w:rPr>
          <w:i/>
          <w:iCs/>
          <w:lang w:val="vi-VN"/>
        </w:rPr>
        <w:t xml:space="preserve"> Chia dữ liệu thành các run ban đầu</w:t>
      </w:r>
    </w:p>
    <w:p w14:paraId="6777E33B" w14:textId="77777777" w:rsidR="00681B32" w:rsidRPr="00681B32" w:rsidRDefault="00681B32" w:rsidP="00681B32">
      <w:pPr>
        <w:pStyle w:val="ListNumber"/>
        <w:numPr>
          <w:ilvl w:val="0"/>
          <w:numId w:val="20"/>
        </w:numPr>
        <w:rPr>
          <w:lang w:val="vi-VN"/>
        </w:rPr>
      </w:pPr>
      <w:r w:rsidRPr="00681B32">
        <w:rPr>
          <w:lang w:val="vi-VN"/>
        </w:rPr>
        <w:t xml:space="preserve">RAM chỉ chứa được 10MB → ta đọc từng khối 10MB từ </w:t>
      </w:r>
      <w:proofErr w:type="spellStart"/>
      <w:r w:rsidRPr="00681B32">
        <w:rPr>
          <w:lang w:val="vi-VN"/>
        </w:rPr>
        <w:t>file</w:t>
      </w:r>
      <w:proofErr w:type="spellEnd"/>
      <w:r w:rsidRPr="00681B32">
        <w:rPr>
          <w:lang w:val="vi-VN"/>
        </w:rPr>
        <w:t xml:space="preserve">, sắp xếp nó trong RAM (dùng </w:t>
      </w:r>
      <w:proofErr w:type="spellStart"/>
      <w:r w:rsidRPr="00681B32">
        <w:rPr>
          <w:lang w:val="vi-VN"/>
        </w:rPr>
        <w:t>QuickSort</w:t>
      </w:r>
      <w:proofErr w:type="spellEnd"/>
      <w:r w:rsidRPr="00681B32">
        <w:rPr>
          <w:lang w:val="vi-VN"/>
        </w:rPr>
        <w:t xml:space="preserve">, </w:t>
      </w:r>
      <w:proofErr w:type="spellStart"/>
      <w:r w:rsidRPr="00681B32">
        <w:rPr>
          <w:lang w:val="vi-VN"/>
        </w:rPr>
        <w:t>HeapSort</w:t>
      </w:r>
      <w:proofErr w:type="spellEnd"/>
      <w:r w:rsidRPr="00681B32">
        <w:rPr>
          <w:lang w:val="vi-VN"/>
        </w:rPr>
        <w:t xml:space="preserve">, </w:t>
      </w:r>
      <w:proofErr w:type="spellStart"/>
      <w:r w:rsidRPr="00681B32">
        <w:rPr>
          <w:lang w:val="vi-VN"/>
        </w:rPr>
        <w:t>v.v</w:t>
      </w:r>
      <w:proofErr w:type="spellEnd"/>
      <w:r w:rsidRPr="00681B32">
        <w:rPr>
          <w:lang w:val="vi-VN"/>
        </w:rPr>
        <w:t>.).</w:t>
      </w:r>
    </w:p>
    <w:p w14:paraId="7D552E30" w14:textId="77777777" w:rsidR="00681B32" w:rsidRPr="00681B32" w:rsidRDefault="00681B32" w:rsidP="00681B32">
      <w:pPr>
        <w:pStyle w:val="ListNumber"/>
        <w:numPr>
          <w:ilvl w:val="0"/>
          <w:numId w:val="20"/>
        </w:numPr>
        <w:rPr>
          <w:lang w:val="vi-VN"/>
        </w:rPr>
      </w:pPr>
      <w:r w:rsidRPr="00681B32">
        <w:rPr>
          <w:lang w:val="vi-VN"/>
        </w:rPr>
        <w:t xml:space="preserve">Ghi kết quả đã sắp xếp đó ra đĩa thành 1 </w:t>
      </w:r>
      <w:r w:rsidRPr="00681B32">
        <w:rPr>
          <w:b/>
          <w:bCs/>
          <w:lang w:val="vi-VN"/>
        </w:rPr>
        <w:t>run</w:t>
      </w:r>
      <w:r w:rsidRPr="00681B32">
        <w:rPr>
          <w:lang w:val="vi-VN"/>
        </w:rPr>
        <w:t>.</w:t>
      </w:r>
    </w:p>
    <w:p w14:paraId="4E8F54DB" w14:textId="525BB8A5" w:rsidR="00681B32" w:rsidRPr="00681B32" w:rsidRDefault="00681B32" w:rsidP="00681B32">
      <w:pPr>
        <w:pStyle w:val="ListNumber"/>
        <w:numPr>
          <w:ilvl w:val="0"/>
          <w:numId w:val="0"/>
        </w:numPr>
        <w:ind w:left="360" w:hanging="360"/>
      </w:pPr>
      <w:r w:rsidRPr="00681B32">
        <w:rPr>
          <w:lang w:val="vi-VN"/>
        </w:rPr>
        <w:lastRenderedPageBreak/>
        <w:t xml:space="preserve"> </w:t>
      </w:r>
      <w:r>
        <w:tab/>
      </w:r>
      <w:r w:rsidRPr="00681B32">
        <w:rPr>
          <w:lang w:val="vi-VN"/>
        </w:rPr>
        <w:t>Tổng cộng:</w:t>
      </w:r>
      <w:r>
        <w:t xml:space="preserve"> </w:t>
      </w:r>
      <w:r w:rsidRPr="00681B32">
        <w:rPr>
          <w:lang w:val="vi-VN"/>
        </w:rPr>
        <w:t xml:space="preserve">1024MB / 10MB = </w:t>
      </w:r>
      <w:r w:rsidRPr="00681B32">
        <w:rPr>
          <w:b/>
          <w:bCs/>
          <w:lang w:val="vi-VN"/>
        </w:rPr>
        <w:t>103 run</w:t>
      </w:r>
      <w:r w:rsidRPr="00681B32">
        <w:rPr>
          <w:lang w:val="vi-VN"/>
        </w:rPr>
        <w:t xml:space="preserve"> (lấy tròn lên)</w:t>
      </w:r>
    </w:p>
    <w:p w14:paraId="6BB739E3" w14:textId="33F1CFAB" w:rsidR="00681B32" w:rsidRPr="00681B32" w:rsidRDefault="00681B32" w:rsidP="00681B32">
      <w:pPr>
        <w:pStyle w:val="ListNumber"/>
        <w:numPr>
          <w:ilvl w:val="0"/>
          <w:numId w:val="0"/>
        </w:numPr>
        <w:ind w:left="360"/>
        <w:rPr>
          <w:i/>
          <w:iCs/>
          <w:lang w:val="vi-VN"/>
        </w:rPr>
      </w:pPr>
      <w:r w:rsidRPr="00681B32">
        <w:rPr>
          <w:i/>
          <w:iCs/>
          <w:u w:val="single"/>
          <w:lang w:val="vi-VN"/>
        </w:rPr>
        <w:t>Bước 2:</w:t>
      </w:r>
      <w:r w:rsidRPr="00681B32">
        <w:rPr>
          <w:i/>
          <w:iCs/>
          <w:lang w:val="vi-VN"/>
        </w:rPr>
        <w:t xml:space="preserve"> </w:t>
      </w:r>
      <w:proofErr w:type="spellStart"/>
      <w:r w:rsidRPr="00681B32">
        <w:rPr>
          <w:i/>
          <w:iCs/>
          <w:lang w:val="vi-VN"/>
        </w:rPr>
        <w:t>Merge</w:t>
      </w:r>
      <w:proofErr w:type="spellEnd"/>
      <w:r w:rsidRPr="00681B32">
        <w:rPr>
          <w:i/>
          <w:iCs/>
          <w:lang w:val="vi-VN"/>
        </w:rPr>
        <w:t xml:space="preserve"> các run bằng </w:t>
      </w:r>
      <w:proofErr w:type="spellStart"/>
      <w:r w:rsidRPr="00681B32">
        <w:rPr>
          <w:i/>
          <w:iCs/>
          <w:lang w:val="vi-VN"/>
        </w:rPr>
        <w:t>Multiway</w:t>
      </w:r>
      <w:proofErr w:type="spellEnd"/>
      <w:r w:rsidRPr="00681B32">
        <w:rPr>
          <w:i/>
          <w:iCs/>
          <w:lang w:val="vi-VN"/>
        </w:rPr>
        <w:t xml:space="preserve"> </w:t>
      </w:r>
      <w:proofErr w:type="spellStart"/>
      <w:r w:rsidRPr="00681B32">
        <w:rPr>
          <w:i/>
          <w:iCs/>
          <w:lang w:val="vi-VN"/>
        </w:rPr>
        <w:t>Merge</w:t>
      </w:r>
      <w:proofErr w:type="spellEnd"/>
      <w:r w:rsidRPr="00681B32">
        <w:rPr>
          <w:i/>
          <w:iCs/>
          <w:lang w:val="vi-VN"/>
        </w:rPr>
        <w:t xml:space="preserve"> </w:t>
      </w:r>
      <w:proofErr w:type="spellStart"/>
      <w:r w:rsidRPr="00681B32">
        <w:rPr>
          <w:i/>
          <w:iCs/>
          <w:lang w:val="vi-VN"/>
        </w:rPr>
        <w:t>Sort</w:t>
      </w:r>
      <w:proofErr w:type="spellEnd"/>
    </w:p>
    <w:p w14:paraId="6F349B9E" w14:textId="52736AE0" w:rsidR="00681B32" w:rsidRPr="00385441" w:rsidRDefault="00DC5AF0" w:rsidP="00681B32">
      <w:pPr>
        <w:pStyle w:val="ListNumber"/>
        <w:numPr>
          <w:ilvl w:val="0"/>
          <w:numId w:val="22"/>
        </w:numPr>
        <w:rPr>
          <w:lang w:val="vi-VN"/>
        </w:rPr>
      </w:pPr>
      <w:proofErr w:type="spellStart"/>
      <w:r>
        <w:t>Có</w:t>
      </w:r>
      <w:proofErr w:type="spellEnd"/>
      <w:r>
        <w:t xml:space="preserve"> </w:t>
      </w:r>
      <w:r w:rsidR="00681B32" w:rsidRPr="00681B32">
        <w:rPr>
          <w:lang w:val="vi-VN"/>
        </w:rPr>
        <w:t xml:space="preserve">103 </w:t>
      </w:r>
      <w:proofErr w:type="spellStart"/>
      <w:r w:rsidR="00681B32" w:rsidRPr="00681B32">
        <w:rPr>
          <w:lang w:val="vi-VN"/>
        </w:rPr>
        <w:t>file</w:t>
      </w:r>
      <w:proofErr w:type="spellEnd"/>
      <w:r w:rsidR="00681B32" w:rsidRPr="00681B32">
        <w:rPr>
          <w:lang w:val="vi-VN"/>
        </w:rPr>
        <w:t xml:space="preserve"> đã sắp xếp (các run), cần </w:t>
      </w:r>
      <w:proofErr w:type="spellStart"/>
      <w:r w:rsidR="00681B32" w:rsidRPr="00681B32">
        <w:rPr>
          <w:lang w:val="vi-VN"/>
        </w:rPr>
        <w:t>merge</w:t>
      </w:r>
      <w:proofErr w:type="spellEnd"/>
      <w:r w:rsidR="00681B32" w:rsidRPr="00681B32">
        <w:rPr>
          <w:lang w:val="vi-VN"/>
        </w:rPr>
        <w:t xml:space="preserve"> lại thành 1 </w:t>
      </w:r>
      <w:proofErr w:type="spellStart"/>
      <w:r w:rsidR="00681B32" w:rsidRPr="00681B32">
        <w:rPr>
          <w:lang w:val="vi-VN"/>
        </w:rPr>
        <w:t>file</w:t>
      </w:r>
      <w:proofErr w:type="spellEnd"/>
      <w:r w:rsidR="00681B32" w:rsidRPr="00681B32">
        <w:rPr>
          <w:lang w:val="vi-VN"/>
        </w:rPr>
        <w:t xml:space="preserve"> cuối.</w:t>
      </w:r>
    </w:p>
    <w:p w14:paraId="626C775A" w14:textId="77777777" w:rsidR="00385441" w:rsidRPr="00681B32" w:rsidRDefault="00385441" w:rsidP="00385441">
      <w:pPr>
        <w:pStyle w:val="ListNumber"/>
        <w:numPr>
          <w:ilvl w:val="1"/>
          <w:numId w:val="22"/>
        </w:numPr>
        <w:rPr>
          <w:lang w:val="vi-VN"/>
        </w:rPr>
      </w:pPr>
      <w:r w:rsidRPr="00681B32">
        <w:rPr>
          <w:lang w:val="vi-VN"/>
        </w:rPr>
        <w:t xml:space="preserve">1 </w:t>
      </w:r>
      <w:proofErr w:type="spellStart"/>
      <w:r w:rsidRPr="00681B32">
        <w:rPr>
          <w:lang w:val="vi-VN"/>
        </w:rPr>
        <w:t>buffer</w:t>
      </w:r>
      <w:proofErr w:type="spellEnd"/>
      <w:r w:rsidRPr="00681B32">
        <w:rPr>
          <w:lang w:val="vi-VN"/>
        </w:rPr>
        <w:t xml:space="preserve"> để ghi </w:t>
      </w:r>
      <w:proofErr w:type="spellStart"/>
      <w:r w:rsidRPr="00681B32">
        <w:rPr>
          <w:lang w:val="vi-VN"/>
        </w:rPr>
        <w:t>output</w:t>
      </w:r>
      <w:proofErr w:type="spellEnd"/>
    </w:p>
    <w:p w14:paraId="762B986D" w14:textId="77777777" w:rsidR="00385441" w:rsidRPr="00681B32" w:rsidRDefault="00385441" w:rsidP="00385441">
      <w:pPr>
        <w:pStyle w:val="ListNumber"/>
        <w:numPr>
          <w:ilvl w:val="1"/>
          <w:numId w:val="22"/>
        </w:numPr>
        <w:rPr>
          <w:lang w:val="vi-VN"/>
        </w:rPr>
      </w:pPr>
      <w:r w:rsidRPr="00681B32">
        <w:t>K</w:t>
      </w:r>
      <w:r w:rsidRPr="00681B32">
        <w:rPr>
          <w:lang w:val="vi-VN"/>
        </w:rPr>
        <w:t xml:space="preserve"> - 1 </w:t>
      </w:r>
      <w:proofErr w:type="spellStart"/>
      <w:r w:rsidRPr="00681B32">
        <w:rPr>
          <w:lang w:val="vi-VN"/>
        </w:rPr>
        <w:t>buffer</w:t>
      </w:r>
      <w:proofErr w:type="spellEnd"/>
      <w:r w:rsidRPr="00681B32">
        <w:rPr>
          <w:lang w:val="vi-VN"/>
        </w:rPr>
        <w:t xml:space="preserve"> để đọc các run đầu vào</w:t>
      </w:r>
    </w:p>
    <w:p w14:paraId="5E8D0101" w14:textId="2481448A" w:rsidR="00385441" w:rsidRPr="00385441" w:rsidRDefault="00385441" w:rsidP="00385441">
      <w:pPr>
        <w:pStyle w:val="ListNumber"/>
        <w:numPr>
          <w:ilvl w:val="1"/>
          <w:numId w:val="22"/>
        </w:numPr>
        <w:rPr>
          <w:lang w:val="vi-VN"/>
        </w:rPr>
      </w:pPr>
      <w:r w:rsidRPr="00681B32">
        <w:rPr>
          <w:lang w:val="vi-VN"/>
        </w:rPr>
        <w:t xml:space="preserve">Với RAM = 10MB, mỗi </w:t>
      </w:r>
      <w:proofErr w:type="spellStart"/>
      <w:r w:rsidRPr="00681B32">
        <w:rPr>
          <w:lang w:val="vi-VN"/>
        </w:rPr>
        <w:t>buffer</w:t>
      </w:r>
      <w:proofErr w:type="spellEnd"/>
      <w:r w:rsidRPr="00681B32">
        <w:rPr>
          <w:lang w:val="vi-VN"/>
        </w:rPr>
        <w:t xml:space="preserve"> 1MB → ta có thể </w:t>
      </w:r>
      <w:proofErr w:type="spellStart"/>
      <w:r w:rsidRPr="00681B32">
        <w:rPr>
          <w:lang w:val="vi-VN"/>
        </w:rPr>
        <w:t>merge</w:t>
      </w:r>
      <w:proofErr w:type="spellEnd"/>
      <w:r w:rsidRPr="00681B32">
        <w:rPr>
          <w:lang w:val="vi-VN"/>
        </w:rPr>
        <w:t xml:space="preserve"> cùng lúc </w:t>
      </w:r>
      <w:r>
        <w:rPr>
          <w:b/>
          <w:bCs/>
        </w:rPr>
        <w:t>K</w:t>
      </w:r>
      <w:r w:rsidRPr="00681B32">
        <w:rPr>
          <w:b/>
          <w:bCs/>
          <w:lang w:val="vi-VN"/>
        </w:rPr>
        <w:t xml:space="preserve"> = 10 → 9 run</w:t>
      </w:r>
    </w:p>
    <w:p w14:paraId="123DB5D9" w14:textId="23E78EE7" w:rsidR="00385441" w:rsidRPr="00385441" w:rsidRDefault="00385441" w:rsidP="00385441">
      <w:pPr>
        <w:pStyle w:val="ListNumber"/>
        <w:numPr>
          <w:ilvl w:val="0"/>
          <w:numId w:val="22"/>
        </w:numPr>
        <w:rPr>
          <w:lang w:val="vi-VN"/>
        </w:rPr>
      </w:pPr>
      <w:proofErr w:type="spellStart"/>
      <w:r>
        <w:t>Đưa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run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Min Heap,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buffer output,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của</w:t>
      </w:r>
      <w:proofErr w:type="spellEnd"/>
      <w:r w:rsidR="00DC5AF0">
        <w:t xml:space="preserve"> run </w:t>
      </w:r>
      <w:proofErr w:type="spellStart"/>
      <w:r w:rsidR="00DC5AF0">
        <w:t>chứa</w:t>
      </w:r>
      <w:proofErr w:type="spellEnd"/>
      <w:r w:rsidR="00DC5AF0">
        <w:t xml:space="preserve"> </w:t>
      </w:r>
      <w:proofErr w:type="spellStart"/>
      <w:r w:rsidR="00DC5AF0">
        <w:t>phần</w:t>
      </w:r>
      <w:proofErr w:type="spellEnd"/>
      <w:r w:rsidR="00DC5AF0">
        <w:t xml:space="preserve"> </w:t>
      </w:r>
      <w:proofErr w:type="spellStart"/>
      <w:r w:rsidR="00DC5AF0">
        <w:t>tử</w:t>
      </w:r>
      <w:proofErr w:type="spellEnd"/>
      <w:r w:rsidR="00DC5AF0">
        <w:t xml:space="preserve"> </w:t>
      </w:r>
      <w:proofErr w:type="spellStart"/>
      <w:r w:rsidR="00DC5AF0">
        <w:t>nhỏ</w:t>
      </w:r>
      <w:proofErr w:type="spellEnd"/>
      <w:r w:rsidR="00DC5AF0">
        <w:t xml:space="preserve"> </w:t>
      </w:r>
      <w:proofErr w:type="spellStart"/>
      <w:r w:rsidR="00DC5AF0">
        <w:t>nhất</w:t>
      </w:r>
      <w:proofErr w:type="spellEnd"/>
    </w:p>
    <w:p w14:paraId="40B4B534" w14:textId="66EDA610" w:rsidR="00681B32" w:rsidRPr="00385F53" w:rsidRDefault="00385441" w:rsidP="00DC5AF0">
      <w:pPr>
        <w:pStyle w:val="ListNumber"/>
        <w:numPr>
          <w:ilvl w:val="0"/>
          <w:numId w:val="0"/>
        </w:numPr>
        <w:ind w:left="360"/>
        <w:rPr>
          <w:i/>
          <w:iCs/>
        </w:rPr>
      </w:pPr>
      <w:proofErr w:type="spellStart"/>
      <w:r w:rsidRPr="00385F53">
        <w:rPr>
          <w:i/>
          <w:iCs/>
          <w:u w:val="single"/>
        </w:rPr>
        <w:t>Bước</w:t>
      </w:r>
      <w:proofErr w:type="spellEnd"/>
      <w:r w:rsidRPr="00385F53">
        <w:rPr>
          <w:i/>
          <w:iCs/>
          <w:u w:val="single"/>
        </w:rPr>
        <w:t xml:space="preserve"> 3:</w:t>
      </w:r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Lặp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lại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quá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trình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trộn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cho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đến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khi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hoàn</w:t>
      </w:r>
      <w:proofErr w:type="spellEnd"/>
      <w:r w:rsidRPr="00385F53">
        <w:rPr>
          <w:i/>
          <w:iCs/>
        </w:rPr>
        <w:t xml:space="preserve"> </w:t>
      </w:r>
      <w:proofErr w:type="spellStart"/>
      <w:r w:rsidRPr="00385F53">
        <w:rPr>
          <w:i/>
          <w:iCs/>
        </w:rPr>
        <w:t>tất</w:t>
      </w:r>
      <w:proofErr w:type="spellEnd"/>
      <w:r w:rsidRPr="00385F53">
        <w:rPr>
          <w:i/>
          <w:iCs/>
        </w:rPr>
        <w:t xml:space="preserve"> </w:t>
      </w:r>
    </w:p>
    <w:p w14:paraId="2DEEEF8C" w14:textId="77777777" w:rsidR="00681B32" w:rsidRDefault="00681B32" w:rsidP="00681B32">
      <w:pPr>
        <w:pStyle w:val="ListNumber"/>
        <w:numPr>
          <w:ilvl w:val="0"/>
          <w:numId w:val="0"/>
        </w:numPr>
        <w:ind w:left="360"/>
      </w:pPr>
    </w:p>
    <w:p w14:paraId="433B30F6" w14:textId="19C6D547" w:rsidR="001E7902" w:rsidRPr="00385F53" w:rsidRDefault="00000000">
      <w:pPr>
        <w:pStyle w:val="ListNumber"/>
        <w:rPr>
          <w:b/>
          <w:bCs/>
        </w:rPr>
      </w:pPr>
      <w:r w:rsidRPr="00385F53">
        <w:rPr>
          <w:b/>
          <w:bCs/>
        </w:rPr>
        <w:t xml:space="preserve">So sánh Natural Merge Sort </w:t>
      </w:r>
      <w:proofErr w:type="spellStart"/>
      <w:r w:rsidRPr="00385F53">
        <w:rPr>
          <w:b/>
          <w:bCs/>
        </w:rPr>
        <w:t>và</w:t>
      </w:r>
      <w:proofErr w:type="spellEnd"/>
      <w:r w:rsidRPr="00385F53">
        <w:rPr>
          <w:b/>
          <w:bCs/>
        </w:rPr>
        <w:t xml:space="preserve"> Balanced Multiway Merge Sort </w:t>
      </w:r>
    </w:p>
    <w:p w14:paraId="31A29BCA" w14:textId="77777777" w:rsidR="00DC5AF0" w:rsidRDefault="00DC5AF0" w:rsidP="00DC5AF0">
      <w:pPr>
        <w:pStyle w:val="ListNumber"/>
        <w:numPr>
          <w:ilvl w:val="0"/>
          <w:numId w:val="0"/>
        </w:numPr>
        <w:ind w:left="360" w:hanging="360"/>
      </w:pPr>
    </w:p>
    <w:p w14:paraId="0B86D608" w14:textId="77777777" w:rsidR="00DC5AF0" w:rsidRDefault="00DC5AF0" w:rsidP="00DC5AF0">
      <w:pPr>
        <w:pStyle w:val="ListNumber"/>
        <w:numPr>
          <w:ilvl w:val="0"/>
          <w:numId w:val="0"/>
        </w:numPr>
        <w:ind w:left="360" w:hanging="360"/>
      </w:pPr>
    </w:p>
    <w:p w14:paraId="43786624" w14:textId="77777777" w:rsidR="00DC5AF0" w:rsidRDefault="00DC5AF0" w:rsidP="00DC5AF0">
      <w:pPr>
        <w:pStyle w:val="ListNumber"/>
        <w:numPr>
          <w:ilvl w:val="0"/>
          <w:numId w:val="0"/>
        </w:numPr>
        <w:ind w:left="360" w:hanging="360"/>
      </w:pPr>
    </w:p>
    <w:p w14:paraId="1F44A93D" w14:textId="77777777" w:rsidR="00DC5AF0" w:rsidRDefault="00DC5AF0" w:rsidP="00DC5AF0">
      <w:pPr>
        <w:pStyle w:val="ListNumber"/>
        <w:numPr>
          <w:ilvl w:val="0"/>
          <w:numId w:val="0"/>
        </w:numPr>
        <w:ind w:left="360" w:hanging="360"/>
      </w:pPr>
    </w:p>
    <w:p w14:paraId="3CFF1486" w14:textId="77777777" w:rsidR="00385F53" w:rsidRDefault="00385F53" w:rsidP="00DC5AF0">
      <w:pPr>
        <w:pStyle w:val="ListNumber"/>
        <w:numPr>
          <w:ilvl w:val="0"/>
          <w:numId w:val="0"/>
        </w:numPr>
        <w:ind w:left="360" w:hanging="360"/>
      </w:pPr>
    </w:p>
    <w:p w14:paraId="18C01650" w14:textId="77777777" w:rsidR="00DC5AF0" w:rsidRDefault="00DC5AF0" w:rsidP="00DC5AF0">
      <w:pPr>
        <w:pStyle w:val="ListNumber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49"/>
        <w:gridCol w:w="3261"/>
        <w:gridCol w:w="3786"/>
      </w:tblGrid>
      <w:tr w:rsidR="00DC5AF0" w14:paraId="5D627CA7" w14:textId="77777777" w:rsidTr="00DC5AF0">
        <w:tc>
          <w:tcPr>
            <w:tcW w:w="1449" w:type="dxa"/>
          </w:tcPr>
          <w:p w14:paraId="32286A46" w14:textId="77777777" w:rsidR="00DC5AF0" w:rsidRDefault="00DC5AF0" w:rsidP="00DC5AF0">
            <w:pPr>
              <w:pStyle w:val="ListNumber"/>
              <w:numPr>
                <w:ilvl w:val="0"/>
                <w:numId w:val="0"/>
              </w:numPr>
            </w:pPr>
          </w:p>
        </w:tc>
        <w:tc>
          <w:tcPr>
            <w:tcW w:w="3261" w:type="dxa"/>
          </w:tcPr>
          <w:p w14:paraId="5381CD34" w14:textId="57F3930F" w:rsidR="00DC5AF0" w:rsidRPr="00DC5AF0" w:rsidRDefault="00DC5AF0" w:rsidP="00DC5AF0">
            <w:pPr>
              <w:pStyle w:val="ListNumber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proofErr w:type="spellStart"/>
            <w:r w:rsidRPr="00DC5AF0">
              <w:rPr>
                <w:b/>
                <w:bCs/>
              </w:rPr>
              <w:t>Ưu</w:t>
            </w:r>
            <w:proofErr w:type="spellEnd"/>
            <w:r w:rsidRPr="00DC5AF0">
              <w:rPr>
                <w:b/>
                <w:bCs/>
              </w:rPr>
              <w:t xml:space="preserve"> </w:t>
            </w:r>
            <w:proofErr w:type="spellStart"/>
            <w:r w:rsidRPr="00DC5AF0">
              <w:rPr>
                <w:b/>
                <w:bCs/>
              </w:rPr>
              <w:t>điểm</w:t>
            </w:r>
            <w:proofErr w:type="spellEnd"/>
          </w:p>
        </w:tc>
        <w:tc>
          <w:tcPr>
            <w:tcW w:w="3786" w:type="dxa"/>
          </w:tcPr>
          <w:p w14:paraId="35AA3290" w14:textId="52544B47" w:rsidR="00DC5AF0" w:rsidRPr="00DC5AF0" w:rsidRDefault="00DC5AF0" w:rsidP="00DC5AF0">
            <w:pPr>
              <w:pStyle w:val="ListNumber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proofErr w:type="spellStart"/>
            <w:r w:rsidRPr="00DC5AF0">
              <w:rPr>
                <w:b/>
                <w:bCs/>
              </w:rPr>
              <w:t>Nhược</w:t>
            </w:r>
            <w:proofErr w:type="spellEnd"/>
            <w:r w:rsidRPr="00DC5AF0">
              <w:rPr>
                <w:b/>
                <w:bCs/>
              </w:rPr>
              <w:t xml:space="preserve"> </w:t>
            </w:r>
            <w:proofErr w:type="spellStart"/>
            <w:r w:rsidRPr="00DC5AF0">
              <w:rPr>
                <w:b/>
                <w:bCs/>
              </w:rPr>
              <w:t>điểm</w:t>
            </w:r>
            <w:proofErr w:type="spellEnd"/>
          </w:p>
        </w:tc>
      </w:tr>
      <w:tr w:rsidR="00DC5AF0" w14:paraId="48D5771E" w14:textId="77777777" w:rsidTr="00DC5AF0">
        <w:tc>
          <w:tcPr>
            <w:tcW w:w="1449" w:type="dxa"/>
          </w:tcPr>
          <w:p w14:paraId="2654F14E" w14:textId="0A408441" w:rsidR="00DC5AF0" w:rsidRPr="00DC5AF0" w:rsidRDefault="00DC5AF0" w:rsidP="00DC5AF0">
            <w:pPr>
              <w:pStyle w:val="ListNumber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DC5AF0">
              <w:rPr>
                <w:b/>
                <w:bCs/>
              </w:rPr>
              <w:t>Natural Merge Sort</w:t>
            </w:r>
          </w:p>
        </w:tc>
        <w:tc>
          <w:tcPr>
            <w:tcW w:w="3261" w:type="dxa"/>
          </w:tcPr>
          <w:p w14:paraId="2B24E73D" w14:textId="77777777" w:rsidR="00DC5AF0" w:rsidRPr="005A7B11" w:rsidRDefault="00DC5AF0" w:rsidP="00DC5AF0">
            <w:pPr>
              <w:pStyle w:val="ListParagraph"/>
              <w:numPr>
                <w:ilvl w:val="0"/>
                <w:numId w:val="26"/>
              </w:numPr>
              <w:spacing w:after="13" w:line="269" w:lineRule="auto"/>
            </w:pPr>
            <w:proofErr w:type="spellStart"/>
            <w:r w:rsidRPr="005A7B11">
              <w:t>Dễ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cài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đặt</w:t>
            </w:r>
            <w:proofErr w:type="spellEnd"/>
          </w:p>
          <w:p w14:paraId="23BA00A0" w14:textId="41C7DAD7" w:rsidR="00DC5AF0" w:rsidRDefault="00DC5AF0" w:rsidP="00DC5AF0">
            <w:pPr>
              <w:pStyle w:val="ListNumber"/>
              <w:numPr>
                <w:ilvl w:val="0"/>
                <w:numId w:val="26"/>
              </w:numPr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lần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chia </w:t>
            </w:r>
            <w:proofErr w:type="spellStart"/>
            <w:r>
              <w:t>mảng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mảng</w:t>
            </w:r>
            <w:proofErr w:type="spellEnd"/>
            <w:r>
              <w:t xml:space="preserve"> con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sắp</w:t>
            </w:r>
            <w:proofErr w:type="spellEnd"/>
            <w:r>
              <w:t xml:space="preserve"> </w:t>
            </w:r>
            <w:proofErr w:type="spellStart"/>
            <w:r>
              <w:t>xếp</w:t>
            </w:r>
            <w:proofErr w:type="spellEnd"/>
          </w:p>
        </w:tc>
        <w:tc>
          <w:tcPr>
            <w:tcW w:w="3786" w:type="dxa"/>
          </w:tcPr>
          <w:p w14:paraId="1E1B61F1" w14:textId="77777777" w:rsidR="00DC5AF0" w:rsidRPr="005A7B11" w:rsidRDefault="00DC5AF0" w:rsidP="00DC5AF0">
            <w:pPr>
              <w:pStyle w:val="ListParagraph"/>
              <w:numPr>
                <w:ilvl w:val="0"/>
                <w:numId w:val="26"/>
              </w:numPr>
              <w:spacing w:after="13" w:line="269" w:lineRule="auto"/>
            </w:pPr>
            <w:proofErr w:type="spellStart"/>
            <w:r w:rsidRPr="005A7B11">
              <w:t>Thời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gian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thực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hiện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lâu</w:t>
            </w:r>
            <w:proofErr w:type="spellEnd"/>
            <w:r w:rsidRPr="005A7B11">
              <w:t xml:space="preserve"> do </w:t>
            </w:r>
            <w:proofErr w:type="spellStart"/>
            <w:r w:rsidRPr="005A7B11">
              <w:t>việc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thực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hiện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nhiều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thao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tác</w:t>
            </w:r>
            <w:proofErr w:type="spellEnd"/>
            <w:r w:rsidRPr="005A7B11">
              <w:t xml:space="preserve"> </w:t>
            </w:r>
            <w:proofErr w:type="spellStart"/>
            <w:r w:rsidRPr="005A7B11">
              <w:t>đọc</w:t>
            </w:r>
            <w:proofErr w:type="spellEnd"/>
            <w:r w:rsidRPr="005A7B11">
              <w:t xml:space="preserve">, </w:t>
            </w:r>
            <w:proofErr w:type="spellStart"/>
            <w:r w:rsidRPr="005A7B11">
              <w:t>ghi</w:t>
            </w:r>
            <w:proofErr w:type="spellEnd"/>
          </w:p>
          <w:p w14:paraId="31B6B1F3" w14:textId="1B891F30" w:rsidR="00DC5AF0" w:rsidRDefault="00DC5AF0" w:rsidP="00DC5AF0">
            <w:pPr>
              <w:pStyle w:val="ListNumber"/>
              <w:numPr>
                <w:ilvl w:val="0"/>
                <w:numId w:val="26"/>
              </w:numPr>
            </w:pPr>
            <w:proofErr w:type="spellStart"/>
            <w:r w:rsidRPr="005A7B11">
              <w:t>Không</w:t>
            </w:r>
            <w:proofErr w:type="spellEnd"/>
            <w:r w:rsidRPr="005A7B11"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ngẫu</w:t>
            </w:r>
            <w:proofErr w:type="spellEnd"/>
            <w:r>
              <w:t xml:space="preserve"> </w:t>
            </w:r>
            <w:proofErr w:type="spellStart"/>
            <w:r>
              <w:t>nhiên</w:t>
            </w:r>
            <w:proofErr w:type="spellEnd"/>
          </w:p>
        </w:tc>
      </w:tr>
      <w:tr w:rsidR="00DC5AF0" w14:paraId="0ACEED27" w14:textId="77777777" w:rsidTr="00DC5AF0">
        <w:tc>
          <w:tcPr>
            <w:tcW w:w="1449" w:type="dxa"/>
          </w:tcPr>
          <w:p w14:paraId="40478A72" w14:textId="35DEB4E5" w:rsidR="00DC5AF0" w:rsidRPr="00DC5AF0" w:rsidRDefault="00DC5AF0" w:rsidP="00DC5AF0">
            <w:pPr>
              <w:pStyle w:val="ListNumber"/>
              <w:numPr>
                <w:ilvl w:val="0"/>
                <w:numId w:val="0"/>
              </w:numPr>
              <w:jc w:val="center"/>
              <w:rPr>
                <w:b/>
                <w:bCs/>
              </w:rPr>
            </w:pPr>
            <w:r w:rsidRPr="00DC5AF0">
              <w:rPr>
                <w:b/>
                <w:bCs/>
              </w:rPr>
              <w:t>Balanced Multiway Merge Sort</w:t>
            </w:r>
          </w:p>
        </w:tc>
        <w:tc>
          <w:tcPr>
            <w:tcW w:w="3261" w:type="dxa"/>
          </w:tcPr>
          <w:p w14:paraId="0172F80A" w14:textId="77777777" w:rsidR="00DC5AF0" w:rsidRDefault="00DC5AF0" w:rsidP="00DC5AF0">
            <w:pPr>
              <w:pStyle w:val="ListParagraph"/>
              <w:numPr>
                <w:ilvl w:val="0"/>
                <w:numId w:val="26"/>
              </w:numPr>
              <w:spacing w:after="13" w:line="269" w:lineRule="auto"/>
            </w:pPr>
            <w:r>
              <w:t xml:space="preserve">Hiệu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</w:p>
          <w:p w14:paraId="13971B5F" w14:textId="32A24C75" w:rsidR="00DC5AF0" w:rsidRDefault="00DC5AF0" w:rsidP="00DC5AF0">
            <w:pPr>
              <w:pStyle w:val="ListNumber"/>
              <w:numPr>
                <w:ilvl w:val="0"/>
                <w:numId w:val="26"/>
              </w:numPr>
            </w:pP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đọc</w:t>
            </w:r>
            <w:proofErr w:type="spellEnd"/>
            <w:r>
              <w:t xml:space="preserve">,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</w:p>
        </w:tc>
        <w:tc>
          <w:tcPr>
            <w:tcW w:w="3786" w:type="dxa"/>
          </w:tcPr>
          <w:p w14:paraId="7C6AF28B" w14:textId="77777777" w:rsidR="00DC5AF0" w:rsidRDefault="00DC5AF0" w:rsidP="00DC5AF0">
            <w:pPr>
              <w:pStyle w:val="ListParagraph"/>
              <w:numPr>
                <w:ilvl w:val="0"/>
                <w:numId w:val="26"/>
              </w:numPr>
              <w:spacing w:after="13" w:line="269" w:lineRule="auto"/>
            </w:pPr>
            <w:r>
              <w:t xml:space="preserve">Cài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  <w:p w14:paraId="32E42BDA" w14:textId="5F9FA793" w:rsidR="00DC5AF0" w:rsidRDefault="00DC5AF0" w:rsidP="00DC5AF0">
            <w:pPr>
              <w:pStyle w:val="ListParagraph"/>
              <w:numPr>
                <w:ilvl w:val="0"/>
                <w:numId w:val="26"/>
              </w:numPr>
              <w:spacing w:after="13" w:line="269" w:lineRule="auto"/>
            </w:pPr>
            <w:proofErr w:type="spellStart"/>
            <w:r>
              <w:t>Chọn</w:t>
            </w:r>
            <w:proofErr w:type="spellEnd"/>
            <w:r>
              <w:t xml:space="preserve"> k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lỗi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dư</w:t>
            </w:r>
            <w:proofErr w:type="spellEnd"/>
            <w:r>
              <w:t xml:space="preserve"> </w:t>
            </w:r>
            <w:proofErr w:type="spellStart"/>
            <w:r>
              <w:t>thừa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nhớ</w:t>
            </w:r>
            <w:proofErr w:type="spellEnd"/>
          </w:p>
          <w:p w14:paraId="2701CAD4" w14:textId="77777777" w:rsidR="00DC5AF0" w:rsidRDefault="00DC5AF0" w:rsidP="00DC5AF0">
            <w:pPr>
              <w:pStyle w:val="ListNumber"/>
              <w:numPr>
                <w:ilvl w:val="0"/>
                <w:numId w:val="0"/>
              </w:numPr>
            </w:pPr>
          </w:p>
        </w:tc>
      </w:tr>
    </w:tbl>
    <w:p w14:paraId="48FA96C4" w14:textId="77777777" w:rsidR="00DC5AF0" w:rsidRDefault="00DC5AF0" w:rsidP="00DC5AF0">
      <w:pPr>
        <w:pStyle w:val="ListNumber"/>
        <w:numPr>
          <w:ilvl w:val="0"/>
          <w:numId w:val="0"/>
        </w:numPr>
        <w:ind w:left="360"/>
      </w:pPr>
    </w:p>
    <w:p w14:paraId="2B8CD307" w14:textId="7F2924FD" w:rsidR="001E7902" w:rsidRDefault="00000000" w:rsidP="003E7CB6">
      <w:pPr>
        <w:pStyle w:val="ListNumber"/>
        <w:rPr>
          <w:b/>
          <w:bCs/>
        </w:rPr>
      </w:pPr>
      <w:r w:rsidRPr="00385F53">
        <w:rPr>
          <w:b/>
          <w:bCs/>
        </w:rPr>
        <w:t xml:space="preserve">Viết giả mã (pseudocode) cho giai đoạn </w:t>
      </w:r>
      <w:r w:rsidR="003E7CB6" w:rsidRPr="00385F53">
        <w:rPr>
          <w:b/>
          <w:bCs/>
        </w:rPr>
        <w:t xml:space="preserve">chia dữ liệu trong thuật toán Natural Merge Sort và Multiway Balanced Merge Sort. </w:t>
      </w:r>
    </w:p>
    <w:p w14:paraId="7C7B7E37" w14:textId="77777777" w:rsidR="00385F53" w:rsidRPr="00385F53" w:rsidRDefault="00385F53" w:rsidP="00385F53">
      <w:pPr>
        <w:pStyle w:val="ListNumber"/>
        <w:numPr>
          <w:ilvl w:val="0"/>
          <w:numId w:val="0"/>
        </w:numPr>
        <w:ind w:left="360"/>
        <w:rPr>
          <w:b/>
          <w:bCs/>
        </w:rPr>
      </w:pPr>
    </w:p>
    <w:p w14:paraId="5011190B" w14:textId="389A3985" w:rsidR="00DC5AF0" w:rsidRPr="00385F53" w:rsidRDefault="00DC5AF0" w:rsidP="00DC5AF0">
      <w:pPr>
        <w:pStyle w:val="ListNumber"/>
        <w:numPr>
          <w:ilvl w:val="0"/>
          <w:numId w:val="0"/>
        </w:numPr>
        <w:rPr>
          <w:i/>
          <w:iCs/>
          <w:u w:val="single"/>
        </w:rPr>
      </w:pPr>
      <w:r w:rsidRPr="00385F53">
        <w:rPr>
          <w:i/>
          <w:iCs/>
          <w:u w:val="single"/>
        </w:rPr>
        <w:t>Natural Merge Sort</w:t>
      </w:r>
      <w:r w:rsidRPr="00385F53">
        <w:rPr>
          <w:i/>
          <w:iCs/>
          <w:u w:val="single"/>
        </w:rPr>
        <w:t>:</w:t>
      </w:r>
    </w:p>
    <w:p w14:paraId="4DE60023" w14:textId="77777777" w:rsidR="00DC5AF0" w:rsidRPr="003E5C4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color w:val="1E2228"/>
          <w:sz w:val="24"/>
        </w:rPr>
      </w:pPr>
      <w:r w:rsidRPr="003E5C40">
        <w:rPr>
          <w:rFonts w:ascii="Courier New" w:eastAsia="Courier New" w:hAnsi="Courier New" w:cs="Courier New"/>
          <w:b/>
          <w:bCs/>
          <w:color w:val="92CDDC" w:themeColor="accent5" w:themeTint="99"/>
          <w:sz w:val="24"/>
        </w:rPr>
        <w:t>while</w:t>
      </w:r>
      <w:r w:rsidRPr="003E5C40">
        <w:rPr>
          <w:rFonts w:ascii="Courier New" w:eastAsia="Courier New" w:hAnsi="Courier New" w:cs="Courier New"/>
          <w:color w:val="1E2228"/>
          <w:sz w:val="24"/>
        </w:rPr>
        <w:t xml:space="preserve"> (not end of input):</w:t>
      </w:r>
    </w:p>
    <w:p w14:paraId="0BA02C6A" w14:textId="77777777" w:rsidR="00DC5AF0" w:rsidRPr="003E5C4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color w:val="1E2228"/>
          <w:sz w:val="24"/>
        </w:rPr>
      </w:pPr>
      <w:r w:rsidRPr="003E5C40">
        <w:rPr>
          <w:rFonts w:ascii="Courier New" w:eastAsia="Courier New" w:hAnsi="Courier New" w:cs="Courier New"/>
          <w:color w:val="1E2228"/>
          <w:sz w:val="24"/>
        </w:rPr>
        <w:t xml:space="preserve">    read next record </w:t>
      </w:r>
      <w:proofErr w:type="spellStart"/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>next_r</w:t>
      </w:r>
      <w:proofErr w:type="spellEnd"/>
    </w:p>
    <w:p w14:paraId="1AD48EFD" w14:textId="77777777" w:rsidR="00DC5AF0" w:rsidRPr="003E5C4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color w:val="1E2228"/>
          <w:sz w:val="24"/>
        </w:rPr>
      </w:pPr>
      <w:r w:rsidRPr="003E5C40">
        <w:rPr>
          <w:rFonts w:ascii="Courier New" w:eastAsia="Courier New" w:hAnsi="Courier New" w:cs="Courier New"/>
          <w:color w:val="1E2228"/>
          <w:sz w:val="24"/>
        </w:rPr>
        <w:t xml:space="preserve">    </w:t>
      </w:r>
      <w:r w:rsidRPr="003E5C40">
        <w:rPr>
          <w:rFonts w:ascii="Courier New" w:eastAsia="Courier New" w:hAnsi="Courier New" w:cs="Courier New"/>
          <w:b/>
          <w:bCs/>
          <w:color w:val="92CDDC" w:themeColor="accent5" w:themeTint="99"/>
          <w:sz w:val="24"/>
        </w:rPr>
        <w:t>if</w:t>
      </w:r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 xml:space="preserve"> </w:t>
      </w:r>
      <w:r w:rsidRPr="003E5C40">
        <w:rPr>
          <w:rFonts w:ascii="Courier New" w:eastAsia="Courier New" w:hAnsi="Courier New" w:cs="Courier New"/>
          <w:color w:val="1E2228"/>
          <w:sz w:val="24"/>
        </w:rPr>
        <w:t>(</w:t>
      </w:r>
      <w:proofErr w:type="spellStart"/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>next_r</w:t>
      </w:r>
      <w:proofErr w:type="spellEnd"/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 xml:space="preserve"> &gt;= r</w:t>
      </w:r>
      <w:r w:rsidRPr="003E5C40">
        <w:rPr>
          <w:rFonts w:ascii="Courier New" w:eastAsia="Courier New" w:hAnsi="Courier New" w:cs="Courier New"/>
          <w:color w:val="1E2228"/>
          <w:sz w:val="24"/>
        </w:rPr>
        <w:t>):  </w:t>
      </w:r>
      <w:r w:rsidRPr="003E5C40">
        <w:rPr>
          <w:rFonts w:ascii="Courier New" w:eastAsia="Courier New" w:hAnsi="Courier New" w:cs="Courier New"/>
          <w:b/>
          <w:bCs/>
          <w:color w:val="E36C0A" w:themeColor="accent6" w:themeShade="BF"/>
          <w:sz w:val="24"/>
        </w:rPr>
        <w:t>// still non-decreasing</w:t>
      </w:r>
    </w:p>
    <w:p w14:paraId="677E4764" w14:textId="77777777" w:rsidR="00DC5AF0" w:rsidRPr="003E5C4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color w:val="1E2228"/>
          <w:sz w:val="24"/>
        </w:rPr>
      </w:pPr>
      <w:r w:rsidRPr="003E5C40">
        <w:rPr>
          <w:rFonts w:ascii="Courier New" w:eastAsia="Courier New" w:hAnsi="Courier New" w:cs="Courier New"/>
          <w:color w:val="1E2228"/>
          <w:sz w:val="24"/>
        </w:rPr>
        <w:t xml:space="preserve">        append </w:t>
      </w:r>
      <w:proofErr w:type="spellStart"/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>next_r</w:t>
      </w:r>
      <w:proofErr w:type="spellEnd"/>
      <w:r w:rsidRPr="003E5C40">
        <w:rPr>
          <w:rFonts w:ascii="Courier New" w:eastAsia="Courier New" w:hAnsi="Courier New" w:cs="Courier New"/>
          <w:color w:val="1E2228"/>
          <w:sz w:val="24"/>
        </w:rPr>
        <w:t xml:space="preserve"> to </w:t>
      </w:r>
      <w:proofErr w:type="spellStart"/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>current_run</w:t>
      </w:r>
      <w:proofErr w:type="spellEnd"/>
    </w:p>
    <w:p w14:paraId="7285AC1B" w14:textId="77777777" w:rsidR="00DC5AF0" w:rsidRPr="003E5C4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b/>
          <w:bCs/>
          <w:color w:val="92CDDC" w:themeColor="accent5" w:themeTint="99"/>
          <w:sz w:val="24"/>
        </w:rPr>
      </w:pPr>
      <w:r w:rsidRPr="003E5C40">
        <w:rPr>
          <w:rFonts w:ascii="Courier New" w:eastAsia="Courier New" w:hAnsi="Courier New" w:cs="Courier New"/>
          <w:color w:val="1E2228"/>
          <w:sz w:val="24"/>
        </w:rPr>
        <w:t xml:space="preserve">    </w:t>
      </w:r>
      <w:r w:rsidRPr="003E5C40">
        <w:rPr>
          <w:rFonts w:ascii="Courier New" w:eastAsia="Courier New" w:hAnsi="Courier New" w:cs="Courier New"/>
          <w:b/>
          <w:bCs/>
          <w:color w:val="92CDDC" w:themeColor="accent5" w:themeTint="99"/>
          <w:sz w:val="24"/>
        </w:rPr>
        <w:t>else:</w:t>
      </w:r>
    </w:p>
    <w:p w14:paraId="0D286D6A" w14:textId="77777777" w:rsidR="00DC5AF0" w:rsidRPr="003E5C4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color w:val="1E2228"/>
          <w:sz w:val="24"/>
        </w:rPr>
      </w:pPr>
      <w:r w:rsidRPr="003E5C40">
        <w:rPr>
          <w:rFonts w:ascii="Courier New" w:eastAsia="Courier New" w:hAnsi="Courier New" w:cs="Courier New"/>
          <w:color w:val="1E2228"/>
          <w:sz w:val="24"/>
        </w:rPr>
        <w:t xml:space="preserve">        save </w:t>
      </w:r>
      <w:proofErr w:type="spellStart"/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>current_run</w:t>
      </w:r>
      <w:proofErr w:type="spellEnd"/>
      <w:r w:rsidRPr="003E5C40">
        <w:rPr>
          <w:rFonts w:ascii="Courier New" w:eastAsia="Courier New" w:hAnsi="Courier New" w:cs="Courier New"/>
          <w:color w:val="1E2228"/>
          <w:sz w:val="24"/>
        </w:rPr>
        <w:t xml:space="preserve"> as a run to disk</w:t>
      </w:r>
    </w:p>
    <w:p w14:paraId="62FA3AAC" w14:textId="77777777" w:rsidR="00DC5AF0" w:rsidRPr="003E5C4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color w:val="1E2228"/>
          <w:sz w:val="24"/>
        </w:rPr>
      </w:pPr>
      <w:r w:rsidRPr="003E5C40">
        <w:rPr>
          <w:rFonts w:ascii="Courier New" w:eastAsia="Courier New" w:hAnsi="Courier New" w:cs="Courier New"/>
          <w:color w:val="1E2228"/>
          <w:sz w:val="24"/>
        </w:rPr>
        <w:t xml:space="preserve">        start new </w:t>
      </w:r>
      <w:proofErr w:type="spellStart"/>
      <w:r w:rsidRPr="003E5C40">
        <w:rPr>
          <w:rFonts w:ascii="Courier New" w:eastAsia="Courier New" w:hAnsi="Courier New" w:cs="Courier New"/>
          <w:color w:val="1E2228"/>
          <w:sz w:val="24"/>
        </w:rPr>
        <w:t>current_run</w:t>
      </w:r>
      <w:proofErr w:type="spellEnd"/>
      <w:r w:rsidRPr="003E5C40">
        <w:rPr>
          <w:rFonts w:ascii="Courier New" w:eastAsia="Courier New" w:hAnsi="Courier New" w:cs="Courier New"/>
          <w:color w:val="1E2228"/>
          <w:sz w:val="24"/>
        </w:rPr>
        <w:t xml:space="preserve"> with </w:t>
      </w:r>
      <w:proofErr w:type="spellStart"/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>next_r</w:t>
      </w:r>
      <w:proofErr w:type="spellEnd"/>
    </w:p>
    <w:p w14:paraId="34A9B70B" w14:textId="77777777" w:rsidR="00DC5AF0" w:rsidRPr="003E5C4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b/>
          <w:bCs/>
          <w:color w:val="1E2228"/>
          <w:sz w:val="24"/>
        </w:rPr>
      </w:pPr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 xml:space="preserve">    r = </w:t>
      </w:r>
      <w:proofErr w:type="spellStart"/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>next_r</w:t>
      </w:r>
      <w:proofErr w:type="spellEnd"/>
    </w:p>
    <w:p w14:paraId="6DE003AD" w14:textId="77777777" w:rsidR="00DC5AF0" w:rsidRPr="003E5C4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color w:val="1E2228"/>
          <w:sz w:val="24"/>
        </w:rPr>
      </w:pPr>
    </w:p>
    <w:p w14:paraId="45F9E627" w14:textId="77777777" w:rsidR="00DC5AF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color w:val="1E2228"/>
          <w:sz w:val="24"/>
        </w:rPr>
      </w:pPr>
      <w:r w:rsidRPr="003E5C40">
        <w:rPr>
          <w:rFonts w:ascii="Courier New" w:eastAsia="Courier New" w:hAnsi="Courier New" w:cs="Courier New"/>
          <w:color w:val="1E2228"/>
          <w:sz w:val="24"/>
        </w:rPr>
        <w:t xml:space="preserve">save </w:t>
      </w:r>
      <w:proofErr w:type="spellStart"/>
      <w:r w:rsidRPr="003E5C40">
        <w:rPr>
          <w:rFonts w:ascii="Courier New" w:eastAsia="Courier New" w:hAnsi="Courier New" w:cs="Courier New"/>
          <w:b/>
          <w:bCs/>
          <w:color w:val="1E2228"/>
          <w:sz w:val="24"/>
        </w:rPr>
        <w:t>current_run</w:t>
      </w:r>
      <w:proofErr w:type="spellEnd"/>
      <w:r w:rsidRPr="003E5C40">
        <w:rPr>
          <w:rFonts w:ascii="Courier New" w:eastAsia="Courier New" w:hAnsi="Courier New" w:cs="Courier New"/>
          <w:color w:val="1E2228"/>
          <w:sz w:val="24"/>
        </w:rPr>
        <w:t xml:space="preserve"> as a run to disk  </w:t>
      </w:r>
    </w:p>
    <w:p w14:paraId="49EFA028" w14:textId="08DFF899" w:rsidR="00DC5AF0" w:rsidRDefault="00DC5AF0" w:rsidP="00DC5AF0">
      <w:pPr>
        <w:spacing w:after="0" w:line="259" w:lineRule="auto"/>
        <w:ind w:left="720" w:right="1445"/>
        <w:rPr>
          <w:rFonts w:ascii="Courier New" w:eastAsia="Courier New" w:hAnsi="Courier New" w:cs="Courier New"/>
          <w:color w:val="1E2228"/>
          <w:sz w:val="24"/>
        </w:rPr>
      </w:pPr>
      <w:r>
        <w:rPr>
          <w:rFonts w:ascii="Courier New" w:eastAsia="Courier New" w:hAnsi="Courier New" w:cs="Courier New"/>
          <w:color w:val="1E2228"/>
          <w:sz w:val="24"/>
        </w:rPr>
        <w:t xml:space="preserve"> </w:t>
      </w:r>
    </w:p>
    <w:p w14:paraId="0C5FC6A1" w14:textId="5153CC01" w:rsidR="00DC5AF0" w:rsidRPr="00385F53" w:rsidRDefault="00DC5AF0" w:rsidP="00DC5AF0">
      <w:pPr>
        <w:spacing w:after="0" w:line="259" w:lineRule="auto"/>
        <w:ind w:right="1445"/>
        <w:rPr>
          <w:i/>
          <w:iCs/>
          <w:u w:val="single"/>
        </w:rPr>
      </w:pPr>
      <w:r w:rsidRPr="00385F53">
        <w:rPr>
          <w:i/>
          <w:iCs/>
          <w:u w:val="single"/>
        </w:rPr>
        <w:t>Multiway Balanced Merge Sort.</w:t>
      </w:r>
    </w:p>
    <w:p w14:paraId="79A3E4F7" w14:textId="77777777" w:rsidR="00DC5AF0" w:rsidRDefault="00DC5AF0" w:rsidP="00DC5AF0">
      <w:pPr>
        <w:spacing w:after="0" w:line="259" w:lineRule="auto"/>
        <w:ind w:right="1445"/>
      </w:pPr>
    </w:p>
    <w:p w14:paraId="704A218F" w14:textId="77777777" w:rsidR="00DC5AF0" w:rsidRPr="00D85A86" w:rsidRDefault="00DC5AF0" w:rsidP="00DC5AF0">
      <w:pPr>
        <w:spacing w:after="43" w:line="259" w:lineRule="auto"/>
        <w:ind w:left="720"/>
        <w:rPr>
          <w:rFonts w:ascii="Courier New" w:hAnsi="Courier New" w:cs="Courier New"/>
          <w:sz w:val="24"/>
        </w:rPr>
      </w:pPr>
      <w:r w:rsidRPr="00237098">
        <w:rPr>
          <w:rFonts w:ascii="Courier New" w:hAnsi="Courier New" w:cs="Courier New"/>
          <w:b/>
          <w:bCs/>
          <w:color w:val="92CDDC" w:themeColor="accent5" w:themeTint="99"/>
          <w:sz w:val="24"/>
        </w:rPr>
        <w:t>while</w:t>
      </w:r>
      <w:r w:rsidRPr="00CC624B">
        <w:rPr>
          <w:rFonts w:ascii="Courier New" w:hAnsi="Courier New" w:cs="Courier New"/>
          <w:sz w:val="24"/>
        </w:rPr>
        <w:t xml:space="preserve"> (not end </w:t>
      </w:r>
      <w:r w:rsidRPr="00D85A86">
        <w:rPr>
          <w:rFonts w:ascii="Courier New" w:hAnsi="Courier New" w:cs="Courier New"/>
          <w:sz w:val="24"/>
        </w:rPr>
        <w:t>of input):</w:t>
      </w:r>
    </w:p>
    <w:p w14:paraId="66F65DD0" w14:textId="77777777" w:rsidR="00DC5AF0" w:rsidRPr="00D85A86" w:rsidRDefault="00DC5AF0" w:rsidP="00DC5AF0">
      <w:pPr>
        <w:spacing w:after="43" w:line="259" w:lineRule="auto"/>
        <w:ind w:left="720"/>
        <w:rPr>
          <w:rFonts w:ascii="Courier New" w:hAnsi="Courier New" w:cs="Courier New"/>
          <w:sz w:val="24"/>
        </w:rPr>
      </w:pPr>
      <w:r w:rsidRPr="00D85A86">
        <w:rPr>
          <w:rFonts w:ascii="Courier New" w:hAnsi="Courier New" w:cs="Courier New"/>
          <w:sz w:val="24"/>
        </w:rPr>
        <w:t xml:space="preserve">    read </w:t>
      </w:r>
      <w:r w:rsidRPr="00D85A86">
        <w:rPr>
          <w:rFonts w:ascii="Courier New" w:hAnsi="Courier New" w:cs="Courier New"/>
          <w:b/>
          <w:bCs/>
          <w:sz w:val="24"/>
        </w:rPr>
        <w:t>1</w:t>
      </w:r>
      <w:r w:rsidRPr="00D85A86">
        <w:rPr>
          <w:rFonts w:ascii="Courier New" w:hAnsi="Courier New" w:cs="Courier New"/>
          <w:sz w:val="24"/>
        </w:rPr>
        <w:t xml:space="preserve"> block (or as many as can </w:t>
      </w:r>
      <w:r w:rsidRPr="00D85A86">
        <w:rPr>
          <w:rFonts w:ascii="Courier New" w:hAnsi="Courier New" w:cs="Courier New"/>
          <w:b/>
          <w:bCs/>
          <w:sz w:val="24"/>
        </w:rPr>
        <w:t>fit</w:t>
      </w:r>
      <w:r w:rsidRPr="00D85A86">
        <w:rPr>
          <w:rFonts w:ascii="Courier New" w:hAnsi="Courier New" w:cs="Courier New"/>
          <w:sz w:val="24"/>
        </w:rPr>
        <w:t xml:space="preserve"> in memory)</w:t>
      </w:r>
    </w:p>
    <w:p w14:paraId="1479DFF0" w14:textId="77777777" w:rsidR="00DC5AF0" w:rsidRPr="00D85A86" w:rsidRDefault="00DC5AF0" w:rsidP="00DC5AF0">
      <w:pPr>
        <w:spacing w:after="43" w:line="259" w:lineRule="auto"/>
        <w:ind w:left="720"/>
        <w:rPr>
          <w:rFonts w:ascii="Courier New" w:hAnsi="Courier New" w:cs="Courier New"/>
          <w:sz w:val="24"/>
        </w:rPr>
      </w:pPr>
      <w:r w:rsidRPr="00D85A86">
        <w:rPr>
          <w:rFonts w:ascii="Courier New" w:hAnsi="Courier New" w:cs="Courier New"/>
          <w:sz w:val="24"/>
        </w:rPr>
        <w:t xml:space="preserve">    </w:t>
      </w:r>
      <w:r w:rsidRPr="00D85A86">
        <w:rPr>
          <w:rFonts w:ascii="Courier New" w:hAnsi="Courier New" w:cs="Courier New"/>
          <w:b/>
          <w:bCs/>
          <w:sz w:val="24"/>
        </w:rPr>
        <w:t>sort</w:t>
      </w:r>
      <w:r w:rsidRPr="00D85A86">
        <w:rPr>
          <w:rFonts w:ascii="Courier New" w:hAnsi="Courier New" w:cs="Courier New"/>
          <w:sz w:val="24"/>
        </w:rPr>
        <w:t xml:space="preserve"> the block in memory</w:t>
      </w:r>
    </w:p>
    <w:p w14:paraId="2290B8D4" w14:textId="77777777" w:rsidR="00DC5AF0" w:rsidRPr="00D85A86" w:rsidRDefault="00DC5AF0" w:rsidP="00DC5AF0">
      <w:pPr>
        <w:spacing w:after="43" w:line="259" w:lineRule="auto"/>
        <w:ind w:left="720"/>
        <w:rPr>
          <w:rFonts w:ascii="Courier New" w:hAnsi="Courier New" w:cs="Courier New"/>
          <w:sz w:val="24"/>
        </w:rPr>
      </w:pPr>
      <w:r w:rsidRPr="00D85A86">
        <w:rPr>
          <w:rFonts w:ascii="Courier New" w:hAnsi="Courier New" w:cs="Courier New"/>
          <w:sz w:val="24"/>
        </w:rPr>
        <w:t xml:space="preserve">    write sorted block to disk as a run</w:t>
      </w:r>
    </w:p>
    <w:p w14:paraId="04DB68A4" w14:textId="77777777" w:rsidR="00DC5AF0" w:rsidRPr="003E5C40" w:rsidRDefault="00DC5AF0" w:rsidP="00DC5AF0">
      <w:pPr>
        <w:spacing w:after="0" w:line="259" w:lineRule="auto"/>
        <w:ind w:right="1445"/>
        <w:rPr>
          <w:rFonts w:ascii="Courier New" w:eastAsia="Courier New" w:hAnsi="Courier New" w:cs="Courier New"/>
          <w:color w:val="1E2228"/>
          <w:sz w:val="24"/>
        </w:rPr>
      </w:pPr>
    </w:p>
    <w:p w14:paraId="27FF7765" w14:textId="77777777" w:rsidR="00DC5AF0" w:rsidRPr="00DC5AF0" w:rsidRDefault="00DC5AF0" w:rsidP="00DC5AF0">
      <w:pPr>
        <w:pStyle w:val="ListNumber"/>
        <w:numPr>
          <w:ilvl w:val="0"/>
          <w:numId w:val="0"/>
        </w:numPr>
        <w:ind w:left="360"/>
        <w:rPr>
          <w:b/>
          <w:bCs/>
          <w:u w:val="single"/>
        </w:rPr>
      </w:pPr>
    </w:p>
    <w:sectPr w:rsidR="00DC5AF0" w:rsidRPr="00DC5A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D328DB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AFC810F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0C10FD"/>
    <w:multiLevelType w:val="hybridMultilevel"/>
    <w:tmpl w:val="4FD2AE5E"/>
    <w:lvl w:ilvl="0" w:tplc="042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97D3459"/>
    <w:multiLevelType w:val="hybridMultilevel"/>
    <w:tmpl w:val="FC4A65F6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74D1C7A"/>
    <w:multiLevelType w:val="multilevel"/>
    <w:tmpl w:val="503A25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6D18C6"/>
    <w:multiLevelType w:val="hybridMultilevel"/>
    <w:tmpl w:val="1E98EDA4"/>
    <w:lvl w:ilvl="0" w:tplc="042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4D5245"/>
    <w:multiLevelType w:val="hybridMultilevel"/>
    <w:tmpl w:val="8F902F44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2275C73"/>
    <w:multiLevelType w:val="hybridMultilevel"/>
    <w:tmpl w:val="FF46C8E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AC13E8"/>
    <w:multiLevelType w:val="multilevel"/>
    <w:tmpl w:val="DD06AC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1E13E4"/>
    <w:multiLevelType w:val="hybridMultilevel"/>
    <w:tmpl w:val="65E4694A"/>
    <w:lvl w:ilvl="0" w:tplc="A5E85DB2">
      <w:start w:val="1"/>
      <w:numFmt w:val="bullet"/>
      <w:lvlText w:val="•"/>
      <w:lvlJc w:val="left"/>
      <w:pPr>
        <w:ind w:left="22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86992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E5CB244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A4050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725D1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2A22B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65A8908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34806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3C49AE8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2D136E1"/>
    <w:multiLevelType w:val="hybridMultilevel"/>
    <w:tmpl w:val="2C2ACF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581366"/>
    <w:multiLevelType w:val="hybridMultilevel"/>
    <w:tmpl w:val="CBCCD0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2060FB"/>
    <w:multiLevelType w:val="hybridMultilevel"/>
    <w:tmpl w:val="6C6E4062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1213E9B"/>
    <w:multiLevelType w:val="hybridMultilevel"/>
    <w:tmpl w:val="A4A49A24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1" w15:restartNumberingAfterBreak="0">
    <w:nsid w:val="41371EA7"/>
    <w:multiLevelType w:val="hybridMultilevel"/>
    <w:tmpl w:val="447232EC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86D2E84"/>
    <w:multiLevelType w:val="hybridMultilevel"/>
    <w:tmpl w:val="74AC763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0B680D"/>
    <w:multiLevelType w:val="hybridMultilevel"/>
    <w:tmpl w:val="2508EC7C"/>
    <w:lvl w:ilvl="0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FA5653F"/>
    <w:multiLevelType w:val="hybridMultilevel"/>
    <w:tmpl w:val="209A06C4"/>
    <w:lvl w:ilvl="0" w:tplc="042A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9D5FB6"/>
    <w:multiLevelType w:val="hybridMultilevel"/>
    <w:tmpl w:val="376216A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892367">
    <w:abstractNumId w:val="8"/>
  </w:num>
  <w:num w:numId="2" w16cid:durableId="2017806776">
    <w:abstractNumId w:val="6"/>
  </w:num>
  <w:num w:numId="3" w16cid:durableId="52505577">
    <w:abstractNumId w:val="5"/>
  </w:num>
  <w:num w:numId="4" w16cid:durableId="1215851225">
    <w:abstractNumId w:val="4"/>
  </w:num>
  <w:num w:numId="5" w16cid:durableId="21439344">
    <w:abstractNumId w:val="7"/>
  </w:num>
  <w:num w:numId="6" w16cid:durableId="337928204">
    <w:abstractNumId w:val="3"/>
  </w:num>
  <w:num w:numId="7" w16cid:durableId="9918333">
    <w:abstractNumId w:val="2"/>
  </w:num>
  <w:num w:numId="8" w16cid:durableId="325406560">
    <w:abstractNumId w:val="1"/>
  </w:num>
  <w:num w:numId="9" w16cid:durableId="295185387">
    <w:abstractNumId w:val="0"/>
  </w:num>
  <w:num w:numId="10" w16cid:durableId="551117587">
    <w:abstractNumId w:val="9"/>
  </w:num>
  <w:num w:numId="11" w16cid:durableId="1787701877">
    <w:abstractNumId w:val="24"/>
  </w:num>
  <w:num w:numId="12" w16cid:durableId="990059848">
    <w:abstractNumId w:val="12"/>
  </w:num>
  <w:num w:numId="13" w16cid:durableId="1052467222">
    <w:abstractNumId w:val="10"/>
  </w:num>
  <w:num w:numId="14" w16cid:durableId="694961289">
    <w:abstractNumId w:val="16"/>
  </w:num>
  <w:num w:numId="15" w16cid:durableId="257955372">
    <w:abstractNumId w:val="22"/>
  </w:num>
  <w:num w:numId="16" w16cid:durableId="1304694589">
    <w:abstractNumId w:val="20"/>
  </w:num>
  <w:num w:numId="17" w16cid:durableId="1555040178">
    <w:abstractNumId w:val="23"/>
  </w:num>
  <w:num w:numId="18" w16cid:durableId="1650555119">
    <w:abstractNumId w:val="19"/>
  </w:num>
  <w:num w:numId="19" w16cid:durableId="463236506">
    <w:abstractNumId w:val="7"/>
  </w:num>
  <w:num w:numId="20" w16cid:durableId="801078077">
    <w:abstractNumId w:val="15"/>
  </w:num>
  <w:num w:numId="21" w16cid:durableId="1815370651">
    <w:abstractNumId w:val="11"/>
  </w:num>
  <w:num w:numId="22" w16cid:durableId="801197415">
    <w:abstractNumId w:val="13"/>
  </w:num>
  <w:num w:numId="23" w16cid:durableId="630094743">
    <w:abstractNumId w:val="14"/>
  </w:num>
  <w:num w:numId="24" w16cid:durableId="293994950">
    <w:abstractNumId w:val="17"/>
  </w:num>
  <w:num w:numId="25" w16cid:durableId="1431974787">
    <w:abstractNumId w:val="25"/>
  </w:num>
  <w:num w:numId="26" w16cid:durableId="478621616">
    <w:abstractNumId w:val="18"/>
  </w:num>
  <w:num w:numId="27" w16cid:durableId="178855458">
    <w:abstractNumId w:val="21"/>
  </w:num>
  <w:num w:numId="28" w16cid:durableId="197113115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72D6"/>
    <w:rsid w:val="001E7902"/>
    <w:rsid w:val="0029639D"/>
    <w:rsid w:val="00326F90"/>
    <w:rsid w:val="00385441"/>
    <w:rsid w:val="00385F53"/>
    <w:rsid w:val="003E052F"/>
    <w:rsid w:val="003E7CB6"/>
    <w:rsid w:val="004A2D74"/>
    <w:rsid w:val="00681B32"/>
    <w:rsid w:val="006A5245"/>
    <w:rsid w:val="00781049"/>
    <w:rsid w:val="009F2425"/>
    <w:rsid w:val="00A41BFB"/>
    <w:rsid w:val="00AA1D8D"/>
    <w:rsid w:val="00B30084"/>
    <w:rsid w:val="00B47730"/>
    <w:rsid w:val="00CB0664"/>
    <w:rsid w:val="00DC5AF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7BA0B9"/>
  <w14:defaultImageDpi w14:val="300"/>
  <w15:docId w15:val="{69D46864-CCE2-4A17-8EC0-E67063E3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3E7CB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8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4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15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6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1088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Trần Hải</cp:lastModifiedBy>
  <cp:revision>4</cp:revision>
  <dcterms:created xsi:type="dcterms:W3CDTF">2013-12-23T23:15:00Z</dcterms:created>
  <dcterms:modified xsi:type="dcterms:W3CDTF">2025-04-12T12:50:00Z</dcterms:modified>
  <cp:category/>
</cp:coreProperties>
</file>